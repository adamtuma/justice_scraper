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SAS Autosystemtechnik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23. září 1996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47731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č.p. 129, 293 01  Plazy</w:t>
      </w:r>
    </w:p>
    <w:p>
      <w:pPr/>
      <w:r>
        <w:rPr>
          <w:b/>
        </w:rPr>
        <w:t>IČO:</w:t>
      </w:r>
      <w:r>
        <w:rPr>
          <w:rStyle w:val="Light"/>
        </w:rPr>
        <w:tab/>
        <w:t>25077830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FRANCOIS ADRIEN BARTHEL, dat. nar. 3. května 1967</w:t>
      </w:r>
      <w:r>
        <w:rPr>
          <w:rStyle w:val="Light"/>
        </w:rPr>
        <w:br/>
        <w:t>76185  Karlsruhe, Berliner Strasse 65a, Spolková republika Německo</w:t>
      </w:r>
      <w:r>
        <w:rPr>
          <w:rStyle w:val="Light"/>
        </w:rPr>
        <w:br/>
        <w:t>Den vzniku funkce: 28. srpna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KRZYSZTOF MUSKAŁA, dat. nar. 7. března 1973</w:t>
      </w:r>
      <w:r>
        <w:rPr>
          <w:rStyle w:val="Light"/>
        </w:rPr>
        <w:br/>
        <w:t>76185  Karlsruhe, Felix Mottl Strasse 9, Spolková republika Německo</w:t>
      </w:r>
      <w:r>
        <w:rPr>
          <w:rStyle w:val="Light"/>
        </w:rPr>
        <w:br/>
        <w:t>Den vzniku funkce: 27. ledna 2021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Pokud je zvolen pouze jeden jednatel, zastupuje tento jednatel společnost samostatně. V případě, že je zvoleno více jednatelů, zastupují společnost alespoň dva jednatelé společně.</w:t>
      </w:r>
    </w:p>
    <w:p>
      <w:pPr/>
      <w:r>
        <w:rPr>
          <w:b/>
        </w:rPr>
        <w:t>Prokura:</w:t>
      </w:r>
      <w:r>
        <w:rPr>
          <w:rStyle w:val="Light"/>
        </w:rPr>
        <w:br/>
        <w:t>DANIEL PLACEK, dat. nar. 24. září 1975</w:t>
      </w:r>
      <w:r>
        <w:rPr>
          <w:rStyle w:val="Light"/>
        </w:rPr>
        <w:br/>
        <w:t>05-827  Grodzisk Mazowiecki, Swierkowa 3A, Polská republika</w:t>
      </w:r>
      <w:r>
        <w:rPr>
          <w:rStyle w:val="Light"/>
        </w:rPr>
        <w:br/>
        <w:t>MAŁGORZATA ŁUCZAK, dat. nar. 24. října 1969</w:t>
      </w:r>
      <w:r>
        <w:rPr>
          <w:rStyle w:val="Light"/>
        </w:rPr>
        <w:br/>
        <w:t>98-335  Patnow, Popowice 20, Polská republika</w:t>
      </w:r>
      <w:r>
        <w:rPr>
          <w:rStyle w:val="Light"/>
        </w:rPr>
        <w:br/>
        <w:t>LENKA VÍTKOVSKÁ HAUPTMANOVÁ, dat. nar. 6. května 1982</w:t>
      </w:r>
      <w:r>
        <w:rPr>
          <w:rStyle w:val="Light"/>
        </w:rPr>
        <w:br/>
        <w:t>Zdenice 88, 383 01  Nebahovy</w:t>
      </w:r>
      <w:r>
        <w:rPr>
          <w:rStyle w:val="Light"/>
        </w:rPr>
        <w:br/>
        <w:t>K zastupování a podepisování jsou oprávnění vždy společně dva prokuristé.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SAS Autosystemtechnik Verwaltungs GmbH</w:t>
      </w:r>
      <w:r>
        <w:rPr>
          <w:rStyle w:val="Light"/>
        </w:rPr>
        <w:br/>
        <w:t>Siemensalle 84, 767187 Karlsruhe,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18 000 000,- Kč</w:t>
      </w:r>
      <w:r>
        <w:rPr>
          <w:rStyle w:val="Light"/>
        </w:rPr>
        <w:br/>
        <w:t>Splaceno: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18 000 000,-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