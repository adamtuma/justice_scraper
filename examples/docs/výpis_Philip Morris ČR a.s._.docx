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Philip Morris ČR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28. března 1991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627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Kutná Hora, Vítězná 1, PSČ 28403</w:t>
      </w:r>
    </w:p>
    <w:p>
      <w:pPr/>
      <w:r>
        <w:rPr>
          <w:b/>
        </w:rPr>
        <w:t>IČO:</w:t>
      </w:r>
      <w:r>
        <w:rPr>
          <w:rStyle w:val="Light"/>
        </w:rPr>
        <w:tab/>
        <w:t>14803534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zpracování tabáku a výroba tabákových výrobků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PETR ŠEDIVEC, dat. nar. 6. května 1977</w:t>
      </w:r>
      <w:r>
        <w:rPr>
          <w:rStyle w:val="Light"/>
        </w:rPr>
        <w:br/>
        <w:t>V Lukách 2163, Rakovník II, 269 01  Rakovník</w:t>
      </w:r>
      <w:r>
        <w:rPr>
          <w:rStyle w:val="Light"/>
        </w:rPr>
        <w:br/>
        <w:t>Den vzniku členství: 27. dubna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PETER PIROCH, dat. nar. 7. května 1970</w:t>
      </w:r>
      <w:r>
        <w:rPr>
          <w:rStyle w:val="Light"/>
        </w:rPr>
        <w:br/>
        <w:t>Bratislava, Štětinova 687/5, Slovenská republika</w:t>
      </w:r>
      <w:r>
        <w:rPr>
          <w:rStyle w:val="Light"/>
        </w:rPr>
        <w:br/>
        <w:t>Den vzniku členství: 26. dubna 2019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ANDREA GONTKOVIČOVÁ, dat. nar. 6. července 1973</w:t>
      </w:r>
      <w:r>
        <w:rPr>
          <w:rStyle w:val="Light"/>
        </w:rPr>
        <w:br/>
        <w:t>Bratislava, Suchá 13, Slovenská republika</w:t>
      </w:r>
      <w:r>
        <w:rPr>
          <w:rStyle w:val="Light"/>
        </w:rPr>
        <w:br/>
        <w:t>Den vzniku funkce: 1. října 2019</w:t>
      </w:r>
      <w:r>
        <w:rPr>
          <w:rStyle w:val="Light"/>
        </w:rPr>
        <w:br/>
        <w:t>Den vzniku členství: 26. dubna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PIOTR ANDRZEJ CEREK, dat. nar. 7. června 1967</w:t>
      </w:r>
      <w:r>
        <w:rPr>
          <w:rStyle w:val="Light"/>
        </w:rPr>
        <w:br/>
        <w:t>31-881  Krakow, Markowskiego 6/10, Polská republika</w:t>
      </w:r>
      <w:r>
        <w:rPr>
          <w:rStyle w:val="Light"/>
        </w:rPr>
        <w:br/>
        <w:t>Den vzniku členství: 23. září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PETR ŠEBEK, dat. nar. 10. listopadu 1973</w:t>
      </w:r>
      <w:r>
        <w:rPr>
          <w:rStyle w:val="Light"/>
        </w:rPr>
        <w:br/>
        <w:t>Mlýnská 228/9, 252 62  Únětice</w:t>
      </w:r>
      <w:r>
        <w:rPr>
          <w:rStyle w:val="Light"/>
        </w:rPr>
        <w:br/>
        <w:t>Den vzniku členství: 20. ledna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6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K jednání za společnost jsou oprávněni všichni členové</w:t>
        <w:br/>
        <w:t>představenstva. Podepisování za společnost se děje tak, že k</w:t>
        <w:br/>
        <w:t>vytištěnému či napsanému obchodnímu jménu společnosti připojí</w:t>
        <w:br/>
        <w:t>svůj vlastnoruční podpis vždy předseda představenstva, spolu</w:t>
        <w:br/>
        <w:t>s jedním členem představenstva nebo dva členové představenstva</w:t>
        <w:br/>
        <w:t>společně.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ALENA ZEMPLINEROVÁ, dat. nar. 9. října 1952</w:t>
      </w:r>
      <w:r>
        <w:rPr>
          <w:rStyle w:val="Light"/>
        </w:rPr>
        <w:br/>
        <w:t>Újezd 426/26, Malá Strana, 118 00  Praha 1</w:t>
      </w:r>
      <w:r>
        <w:rPr>
          <w:rStyle w:val="Light"/>
        </w:rPr>
        <w:br/>
        <w:t>Den vzniku členství: 26. dubna 2013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STANISLAVA JURÍKOVÁ, dat. nar. 12. prosince 1973</w:t>
      </w:r>
      <w:r>
        <w:rPr>
          <w:rStyle w:val="Light"/>
        </w:rPr>
        <w:br/>
        <w:t>Vlnitá 583/42, Braník, 147 00  Praha 4</w:t>
      </w:r>
      <w:r>
        <w:rPr>
          <w:rStyle w:val="Light"/>
        </w:rPr>
        <w:br/>
        <w:t>Den vzniku členství: 27. dubna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SERGIO COLARUSSO, dat. nar. 18. dubna 1972</w:t>
      </w:r>
      <w:r>
        <w:rPr>
          <w:rStyle w:val="Light"/>
        </w:rPr>
        <w:br/>
        <w:t>1295  Tannay, Chemin des Sarments 11bis, Švýcarská konfederace</w:t>
      </w:r>
      <w:r>
        <w:rPr>
          <w:rStyle w:val="Light"/>
        </w:rPr>
        <w:br/>
        <w:t>Den vzniku členství: 24. září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TOMÁŠ HILGARD, dat. nar. 27. února 1967</w:t>
      </w:r>
      <w:r>
        <w:rPr>
          <w:rStyle w:val="Light"/>
        </w:rPr>
        <w:br/>
        <w:t>Přecechtělova 2404/25, Stodůlky, 155 00  Praha 5</w:t>
      </w:r>
      <w:r>
        <w:rPr>
          <w:rStyle w:val="Light"/>
        </w:rPr>
        <w:br/>
        <w:t>Den vzniku členství: 15. února 2019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STEFAN BAUER, dat. nar. 24. června 1971</w:t>
      </w:r>
      <w:r>
        <w:rPr>
          <w:rStyle w:val="Light"/>
        </w:rPr>
        <w:br/>
        <w:t>1009  Pully, Sentier du Lycee 8 A, Švýcarská konfederace</w:t>
      </w:r>
      <w:r>
        <w:rPr>
          <w:rStyle w:val="Light"/>
        </w:rPr>
        <w:br/>
        <w:t>Den vzniku funkce: 23. září 2019</w:t>
      </w:r>
      <w:r>
        <w:rPr>
          <w:rStyle w:val="Light"/>
        </w:rPr>
        <w:br/>
        <w:t>Den vzniku členství: 23. září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RICHARD VAŠÍČEK, dat. nar. 13. února 1970</w:t>
      </w:r>
      <w:r>
        <w:rPr>
          <w:rStyle w:val="Light"/>
        </w:rPr>
        <w:br/>
        <w:t>Hašplířská 561, Hlouška, 284 01  Kutná Hora</w:t>
      </w:r>
      <w:r>
        <w:rPr>
          <w:rStyle w:val="Light"/>
        </w:rPr>
        <w:br/>
        <w:t>Den vzniku členství: 10. prosince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6</w:t>
      </w:r>
    </w:p>
    <w:p>
      <w:pPr/>
      <w:r>
        <w:rPr>
          <w:b/>
        </w:rPr>
        <w:t>Akcie:</w:t>
      </w:r>
      <w:r>
        <w:rPr>
          <w:rStyle w:val="Light"/>
        </w:rPr>
        <w:br/>
        <w:t>2 745 386 ks kmenové akcie na jméno ve jmenovité hodnotě 1 000,- Kč</w:t>
      </w:r>
      <w:r>
        <w:rPr>
          <w:rStyle w:val="Light"/>
        </w:rPr>
        <w:br/>
        <w:t>z toho 831.688 kmenových listinných akcií na jméno a</w:t>
        <w:br/>
        <w:t>1.913.698 kmenových zaknihovaných akcií na jméno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2 745 386 000,-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