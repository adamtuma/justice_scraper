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AT Computers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11. prosince 1995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1975 vedená u Krajského soudu v Ostravě</w:t>
      </w:r>
    </w:p>
    <w:p>
      <w:pPr/>
      <w:r>
        <w:rPr>
          <w:b/>
        </w:rPr>
        <w:t>Sídlo:</w:t>
      </w:r>
      <w:r>
        <w:rPr>
          <w:rStyle w:val="Light"/>
        </w:rPr>
        <w:tab/>
        <w:t>Těšínská 1970/56, Slezská Ostrava, 710 00  Ostrava</w:t>
      </w:r>
    </w:p>
    <w:p>
      <w:pPr/>
      <w:r>
        <w:rPr>
          <w:b/>
        </w:rPr>
        <w:t>IČO:</w:t>
      </w:r>
      <w:r>
        <w:rPr>
          <w:rStyle w:val="Light"/>
        </w:rPr>
        <w:tab/>
        <w:t>61672599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ALEŠ KILNAR, dat. nar. 21. března 1963</w:t>
      </w:r>
      <w:r>
        <w:rPr>
          <w:rStyle w:val="Light"/>
        </w:rPr>
        <w:br/>
        <w:t>Schovaná 2242/7, Poruba, 708 00  Ostrava</w:t>
      </w:r>
      <w:r>
        <w:rPr>
          <w:rStyle w:val="Light"/>
        </w:rPr>
        <w:br/>
        <w:t>Den vzniku funkce: 4. září 2018</w:t>
      </w:r>
      <w:r>
        <w:rPr>
          <w:rStyle w:val="Light"/>
        </w:rPr>
        <w:br/>
        <w:t>Den vzniku členství: 4. září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PETR VANĚK, dat. nar. 21. prosince 1972</w:t>
      </w:r>
      <w:r>
        <w:rPr>
          <w:rStyle w:val="Light"/>
        </w:rPr>
        <w:br/>
        <w:t>Družstevní 275, Chabičov, 747 92  Háj ve Slezsku</w:t>
      </w:r>
      <w:r>
        <w:rPr>
          <w:rStyle w:val="Light"/>
        </w:rPr>
        <w:br/>
        <w:t>Den vzniku funkce: 4. září 2018</w:t>
      </w:r>
      <w:r>
        <w:rPr>
          <w:rStyle w:val="Light"/>
        </w:rPr>
        <w:br/>
        <w:t>Den vzniku členství: 4. září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ROSTISLAV VYBÍRAL, dat. nar. 21. ledna 1961</w:t>
      </w:r>
      <w:r>
        <w:rPr>
          <w:rStyle w:val="Light"/>
        </w:rPr>
        <w:br/>
        <w:t>Jarkovská 355/21, Proskovice, 724 00  Ostrava</w:t>
      </w:r>
      <w:r>
        <w:rPr>
          <w:rStyle w:val="Light"/>
        </w:rPr>
        <w:br/>
        <w:t>Den vzniku členství: 4. září 2018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a za ni podepisují předseda představenstva nebo místopředseda představenstva každý samostatně nebo dva členové představenstva společně.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dozorční rady:</w:t>
      </w:r>
      <w:r>
        <w:rPr>
          <w:rStyle w:val="Light"/>
        </w:rPr>
        <w:br/>
        <w:t>ZBIGNIEW MĄDRY, dat. nar. 28. září 1968</w:t>
      </w:r>
      <w:r>
        <w:rPr>
          <w:rStyle w:val="Light"/>
        </w:rPr>
        <w:br/>
        <w:t>52203  Wroclaw, ul. Gen. Mikolaja Boltucia  5, Polská republika</w:t>
      </w:r>
      <w:r>
        <w:rPr>
          <w:rStyle w:val="Light"/>
        </w:rPr>
        <w:br/>
        <w:t>Den vzniku funkce: 12. října 2018</w:t>
      </w:r>
      <w:r>
        <w:rPr>
          <w:rStyle w:val="Light"/>
        </w:rPr>
        <w:br/>
        <w:t>Den vzniku členství: 12. října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KRZYSZTOF CEZARY KUCHARSKI, dat. nar. 30. června 1965</w:t>
      </w:r>
      <w:r>
        <w:rPr>
          <w:rStyle w:val="Light"/>
        </w:rPr>
        <w:br/>
        <w:t>51640  Wroclaw, Braci Gierymskich 148, Polská republika</w:t>
      </w:r>
      <w:r>
        <w:rPr>
          <w:rStyle w:val="Light"/>
        </w:rPr>
        <w:br/>
        <w:t>Den vzniku členství: 23. března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MARTIN HARAZÍM, dat. nar. 29. srpna 1973</w:t>
      </w:r>
      <w:r>
        <w:rPr>
          <w:rStyle w:val="Light"/>
        </w:rPr>
        <w:br/>
        <w:t>Svornosti 1856/9, 748 01  Hlučín</w:t>
      </w:r>
      <w:r>
        <w:rPr>
          <w:rStyle w:val="Light"/>
        </w:rPr>
        <w:br/>
        <w:t>Den vzniku členství: 13. září 2017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AT Computers Holding a.s., IČ: 278 05 760</w:t>
      </w:r>
      <w:r>
        <w:rPr>
          <w:rStyle w:val="Light"/>
        </w:rPr>
        <w:br/>
        <w:t>Těšínská 1970/56, Slezská Ostrava, 710 00  Ostrava</w:t>
      </w:r>
    </w:p>
    <w:p>
      <w:pPr/>
      <w:r>
        <w:rPr>
          <w:b/>
        </w:rPr>
        <w:t>Akcie:</w:t>
      </w:r>
      <w:r>
        <w:rPr>
          <w:rStyle w:val="Light"/>
        </w:rPr>
        <w:br/>
        <w:t>250 ks kmenové akcie na jméno v zaknihované podobě  ve jmenovité hodnotě 100 000,-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25 000 000,- Kč</w:t>
      </w:r>
      <w:r>
        <w:rPr>
          <w:rStyle w:val="Light"/>
        </w:rPr>
        <w:br/>
        <w:t>Splaceno: 25 000 000,-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