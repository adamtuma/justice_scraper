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GasNet, s.r.o.</w:t>
      </w:r>
    </w:p>
    <w:p>
      <w:pPr/>
      <w:r>
        <w:rPr>
          <w:b/>
        </w:rPr>
        <w:t>Datum vzniku:</w:t>
      </w:r>
      <w:r>
        <w:rPr>
          <w:rStyle w:val="Light"/>
        </w:rPr>
        <w:tab/>
        <w:t>2. června 2006</w:t>
      </w:r>
    </w:p>
    <w:p>
      <w:pPr/>
      <w:r>
        <w:rPr>
          <w:b/>
        </w:rPr>
        <w:t>Spisová značka:</w:t>
      </w:r>
      <w:r>
        <w:rPr>
          <w:rStyle w:val="Light"/>
        </w:rPr>
        <w:tab/>
        <w:t>C 23083 vedená u Krajského soudu v Ústí nad Labem</w:t>
      </w:r>
    </w:p>
    <w:p>
      <w:pPr/>
      <w:r>
        <w:rPr>
          <w:b/>
        </w:rPr>
        <w:t>Sídlo:</w:t>
      </w:r>
      <w:r>
        <w:rPr>
          <w:rStyle w:val="Light"/>
        </w:rPr>
        <w:tab/>
        <w:t>Klíšská 940/96, Klíše, 400 01  Ústí nad Labem</w:t>
      </w:r>
    </w:p>
    <w:p>
      <w:pPr/>
      <w:r>
        <w:rPr>
          <w:b/>
        </w:rPr>
        <w:t>IČO:</w:t>
      </w:r>
      <w:r>
        <w:rPr>
          <w:rStyle w:val="Light"/>
        </w:rPr>
        <w:tab/>
        <w:t>27295567</w:t>
      </w:r>
    </w:p>
    <w:p>
      <w:pPr/>
      <w:r>
        <w:rPr>
          <w:b/>
        </w:rPr>
        <w:t>Právní forma:</w:t>
      </w:r>
      <w:r>
        <w:rPr>
          <w:rStyle w:val="Light"/>
        </w:rPr>
        <w:tab/>
        <w:t>Společnost s ručením omezeným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distribuce plynu</w:t>
      </w:r>
      <w:r>
        <w:rPr>
          <w:rStyle w:val="Light"/>
        </w:rPr>
        <w:br/>
        <w:t>výroba elektřiny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Distribuce pohonných hmot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Poskytování služeb elektronických komunikací</w:t>
      </w:r>
    </w:p>
    <w:p>
      <w:pPr/>
      <w:r>
        <w:rPr>
          <w:b/>
        </w:rPr>
        <w:t>Předmět činnosti:</w:t>
      </w:r>
      <w:r>
        <w:rPr>
          <w:rStyle w:val="Light"/>
        </w:rPr>
        <w:br/>
        <w:t>pronájem nemovitostí, bytů a nebytových prostor</w:t>
      </w:r>
    </w:p>
    <w:p>
      <w:pPr/>
      <w:r>
        <w:rPr>
          <w:b/>
        </w:rPr>
        <w:t>Statutární orgán: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MARTIN GEBAUER, dat. nar. 4. listopadu 1969</w:t>
      </w:r>
      <w:r>
        <w:rPr>
          <w:rStyle w:val="Light"/>
        </w:rPr>
        <w:br/>
        <w:t>Rybova 549/12, Radošovice, 251 01  Říčany</w:t>
      </w:r>
      <w:r>
        <w:rPr>
          <w:rStyle w:val="Light"/>
        </w:rPr>
        <w:br/>
        <w:t>Den vzniku členství: 30. září 2019</w:t>
      </w:r>
      <w:r>
        <w:rPr>
          <w:rStyle w:val="Light"/>
        </w:rPr>
        <w:br/>
        <w:t>Předsedou jednatelů od 7. října 2019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THOMAS MERKER, dat. nar. 28. listopadu 1971</w:t>
      </w:r>
      <w:r>
        <w:rPr>
          <w:rStyle w:val="Light"/>
        </w:rPr>
        <w:br/>
        <w:t>28. října 2001/35, 466 01  Jablonec nad Nisou</w:t>
      </w:r>
      <w:r>
        <w:rPr>
          <w:rStyle w:val="Light"/>
        </w:rPr>
        <w:br/>
        <w:t>Den vzniku členství: 30. září 2019</w:t>
      </w:r>
    </w:p>
    <w:p>
      <w:pPr/>
      <w:r>
        <w:rPr>
          <w:b/>
        </w:rPr>
        <w:t xml:space="preserve">    jednatel:</w:t>
      </w:r>
      <w:r>
        <w:rPr>
          <w:rStyle w:val="Light"/>
        </w:rPr>
        <w:br/>
        <w:t>Ing. PAVEL DOČEKAL, dat. nar. 25. prosince 1973</w:t>
      </w:r>
      <w:r>
        <w:rPr>
          <w:rStyle w:val="Light"/>
        </w:rPr>
        <w:br/>
        <w:t>Telečská 2895/35, 586 01  Jihlava</w:t>
      </w:r>
      <w:r>
        <w:rPr>
          <w:rStyle w:val="Light"/>
        </w:rPr>
        <w:br/>
        <w:t>Den vzniku funkce: 1. března 2021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jednají dva jednatelé společně.</w:t>
      </w:r>
    </w:p>
    <w:p>
      <w:pPr/>
      <w:r>
        <w:rPr>
          <w:b/>
        </w:rPr>
        <w:t>Společníci:</w:t>
      </w:r>
    </w:p>
    <w:p>
      <w:pPr/>
      <w:r>
        <w:rPr>
          <w:b/>
        </w:rPr>
        <w:t xml:space="preserve">    Společník:</w:t>
      </w:r>
      <w:r>
        <w:rPr>
          <w:rStyle w:val="Light"/>
        </w:rPr>
        <w:br/>
        <w:t>Czech Grid Holding, a.s., IČ: 243 10 573</w:t>
      </w:r>
      <w:r>
        <w:rPr>
          <w:rStyle w:val="Light"/>
        </w:rPr>
        <w:br/>
        <w:t>Prosecká 855/68, Prosek, 190 00  Praha 9</w:t>
      </w:r>
    </w:p>
    <w:p>
      <w:pPr/>
      <w:r>
        <w:rPr>
          <w:b/>
        </w:rPr>
        <w:t xml:space="preserve">        Podíl:</w:t>
      </w:r>
      <w:r>
        <w:rPr>
          <w:rStyle w:val="Light"/>
        </w:rPr>
        <w:br/>
        <w:t>Vklad: 4 462 720 000,- Kč</w:t>
      </w:r>
      <w:r>
        <w:rPr>
          <w:rStyle w:val="Light"/>
        </w:rPr>
        <w:br/>
        <w:t>Splaceno: 100%</w:t>
      </w:r>
      <w:r>
        <w:rPr>
          <w:rStyle w:val="Light"/>
        </w:rPr>
        <w:br/>
        <w:t>Obchodní podíl: 100 %Druh podílu: základní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4 462 720 000,- Kč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