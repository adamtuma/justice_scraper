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Robert Bosch, spol. s r.o.</w:t>
      </w:r>
    </w:p>
    <w:p>
      <w:pPr/>
      <w:r>
        <w:rPr>
          <w:b/>
        </w:rPr>
        <w:t>Datum vzniku:</w:t>
      </w:r>
      <w:r>
        <w:rPr>
          <w:rStyle w:val="Light"/>
        </w:rPr>
        <w:tab/>
        <w:t>21. dubna 1992</w:t>
      </w:r>
    </w:p>
    <w:p>
      <w:pPr/>
      <w:r>
        <w:rPr>
          <w:b/>
        </w:rPr>
        <w:t>Spisová značka:</w:t>
      </w:r>
      <w:r>
        <w:rPr>
          <w:rStyle w:val="Light"/>
        </w:rPr>
        <w:tab/>
        <w:t>C 1451 vedená u Krajského soudu v Českých Budějovicích</w:t>
      </w:r>
    </w:p>
    <w:p>
      <w:pPr/>
      <w:r>
        <w:rPr>
          <w:b/>
        </w:rPr>
        <w:t>Sídlo:</w:t>
      </w:r>
      <w:r>
        <w:rPr>
          <w:rStyle w:val="Light"/>
        </w:rPr>
        <w:tab/>
        <w:t>Roberta Bosche 2678, České Budějovice 3, 370 04  České Budějovice</w:t>
      </w:r>
    </w:p>
    <w:p>
      <w:pPr/>
      <w:r>
        <w:rPr>
          <w:b/>
        </w:rPr>
        <w:t>IČO:</w:t>
      </w:r>
      <w:r>
        <w:rPr>
          <w:rStyle w:val="Light"/>
        </w:rPr>
        <w:tab/>
        <w:t>46678735</w:t>
      </w:r>
    </w:p>
    <w:p>
      <w:pPr/>
      <w:r>
        <w:rPr>
          <w:b/>
        </w:rPr>
        <w:t>Právní forma:</w:t>
      </w:r>
      <w:r>
        <w:rPr>
          <w:rStyle w:val="Light"/>
        </w:rPr>
        <w:tab/>
        <w:t>Společnost s ručením omezeným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Výroba, obchod a služby neuvedené v přílohách 1 až 3 živnostenského zákona</w:t>
      </w:r>
      <w:r>
        <w:rPr>
          <w:rStyle w:val="Light"/>
        </w:rPr>
        <w:br/>
        <w:t>Obráběčství</w:t>
      </w:r>
      <w:r>
        <w:rPr>
          <w:rStyle w:val="Light"/>
        </w:rPr>
        <w:br/>
        <w:t>Zámečnictví, nástrojářství</w:t>
      </w:r>
    </w:p>
    <w:p>
      <w:pPr/>
      <w:r>
        <w:rPr>
          <w:b/>
        </w:rPr>
        <w:t>Statutární orgán: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Ing. VÁCLAV PIXA, dat. nar. 21. října 1959</w:t>
      </w:r>
      <w:r>
        <w:rPr>
          <w:rStyle w:val="Light"/>
        </w:rPr>
        <w:br/>
        <w:t>Na Parcelách 381, 373 81  Kamenný Újezd</w:t>
      </w:r>
      <w:r>
        <w:rPr>
          <w:rStyle w:val="Light"/>
        </w:rPr>
        <w:br/>
        <w:t>Den vzniku funkce: 1. června 2011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Ing. MILAN ŠLACHTA, dat. nar. 25. dubna 1969</w:t>
      </w:r>
      <w:r>
        <w:rPr>
          <w:rStyle w:val="Light"/>
        </w:rPr>
        <w:br/>
        <w:t>Úzká 1666/3, České Budějovice 2, 370 05  České Budějovice</w:t>
      </w:r>
      <w:r>
        <w:rPr>
          <w:rStyle w:val="Light"/>
        </w:rPr>
        <w:br/>
        <w:t>Den vzniku funkce: 1. května 2020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2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Za společnost jednají vždy dva jednatelé společně.</w:t>
      </w:r>
    </w:p>
    <w:p>
      <w:pPr/>
      <w:r>
        <w:rPr>
          <w:b/>
        </w:rPr>
        <w:t>Společníci: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Robert Bosch Investment Nederland B.V.</w:t>
      </w:r>
      <w:r>
        <w:rPr>
          <w:rStyle w:val="Light"/>
        </w:rPr>
        <w:br/>
        <w:t>Amsterdam, 5281 RV Boxtel, Kruisbroeksestraat 1, Nizozemské království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177 400 000,- Kč</w:t>
      </w:r>
      <w:r>
        <w:rPr>
          <w:rStyle w:val="Light"/>
        </w:rPr>
        <w:br/>
        <w:t>Splaceno: 177 400 000,- Kč</w:t>
      </w:r>
      <w:r>
        <w:rPr>
          <w:rStyle w:val="Light"/>
        </w:rPr>
        <w:br/>
        <w:t>Obchodní podíl: 100%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177 400 000,- Kč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