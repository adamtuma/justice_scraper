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rPr>
          <w:b/>
        </w:rPr>
        <w:t>Název společnosti:</w:t>
      </w:r>
      <w:r>
        <w:rPr>
          <w:b/>
        </w:rPr>
        <w:tab/>
        <w:t>CETIN a.s.</w:t>
      </w:r>
    </w:p>
    <w:p>
      <w:pPr/>
      <w:r>
        <w:rPr>
          <w:b/>
        </w:rPr>
        <w:t>Datum vzniku:</w:t>
      </w:r>
      <w:r>
        <w:rPr>
          <w:rStyle w:val="Light"/>
        </w:rPr>
        <w:tab/>
        <w:t>1. června 2015</w:t>
      </w:r>
    </w:p>
    <w:p>
      <w:pPr/>
      <w:r>
        <w:rPr>
          <w:b/>
        </w:rPr>
        <w:t>Spisová značka:</w:t>
      </w:r>
      <w:r>
        <w:rPr>
          <w:rStyle w:val="Light"/>
        </w:rPr>
        <w:tab/>
        <w:t>B 20623 vedená u Městského soudu v Praze</w:t>
      </w:r>
    </w:p>
    <w:p>
      <w:pPr/>
      <w:r>
        <w:rPr>
          <w:b/>
        </w:rPr>
        <w:t>Sídlo:</w:t>
      </w:r>
      <w:r>
        <w:rPr>
          <w:rStyle w:val="Light"/>
        </w:rPr>
        <w:tab/>
        <w:t>Českomoravská 2510/19, Libeň, 190 00  Praha 9</w:t>
      </w:r>
    </w:p>
    <w:p>
      <w:pPr/>
      <w:r>
        <w:rPr>
          <w:b/>
        </w:rPr>
        <w:t>IČO:</w:t>
      </w:r>
      <w:r>
        <w:rPr>
          <w:rStyle w:val="Light"/>
        </w:rPr>
        <w:tab/>
        <w:t>04084063</w:t>
      </w:r>
    </w:p>
    <w:p>
      <w:pPr/>
      <w:r>
        <w:rPr>
          <w:b/>
        </w:rPr>
        <w:t>Právní forma:</w:t>
      </w:r>
      <w:r>
        <w:rPr>
          <w:rStyle w:val="Light"/>
        </w:rPr>
        <w:tab/>
        <w:t>Akciová společnost</w:t>
      </w:r>
    </w:p>
    <w:p>
      <w:pPr/>
      <w:r>
        <w:rPr>
          <w:b/>
        </w:rPr>
        <w:t>Předmět podnikání:</w:t>
      </w:r>
      <w:r>
        <w:rPr>
          <w:rStyle w:val="Light"/>
        </w:rPr>
        <w:br/>
        <w:t>Výkon komunikačních činností na území České republiky:</w:t>
        <w:br/>
        <w:t>a) veřejná pevná komunikační síť,</w:t>
        <w:br/>
        <w:t>b) veřejně dostupná telefonní služba,</w:t>
        <w:br/>
        <w:t>c) ostatní hlasové služby (služba je poskytována jako veřejně dostupná),</w:t>
        <w:br/>
        <w:t>d) pronájem okruhů (služba je poskytována jako veřejně dostupná),</w:t>
        <w:br/>
        <w:t>e) šíření rozhlasového a televizního signálu (služba je poskytována jako veřejně dostupná),</w:t>
        <w:br/>
        <w:t>f) služby přenosu dat (služba je poskytována jako veřejně dostupná),</w:t>
        <w:br/>
        <w:t>g) služby přístupu k síti Internet (služba je poskytována jako veřejně dostupná),</w:t>
        <w:br/>
        <w:t>h) ostatní hlasové služby (služba není poskytována jako veřejně dostupná),</w:t>
        <w:br/>
        <w:t>i) pronájem okruhů (služba není poskytována jako veřejně dostupná),</w:t>
        <w:br/>
        <w:t>j) šíření rozhlasového a televizního signálu (služba není poskytována jako veřejně dostupná),</w:t>
        <w:br/>
        <w:t>k) služby přenosu dat (služba není poskytována jako veřejně dostupná),</w:t>
        <w:br/>
        <w:t>l) služby přístupu k síti Internet (služba není poskytována jako veřejně dostupná).</w:t>
      </w:r>
      <w:r>
        <w:rPr>
          <w:rStyle w:val="Light"/>
        </w:rPr>
        <w:br/>
        <w:t>Projektová činnost ve výstavbě</w:t>
      </w:r>
      <w:r>
        <w:rPr>
          <w:rStyle w:val="Light"/>
        </w:rPr>
        <w:br/>
        <w:t>Provádění staveb, jejich změn a odstraňování</w:t>
      </w:r>
      <w:r>
        <w:rPr>
          <w:rStyle w:val="Light"/>
        </w:rPr>
        <w:br/>
        <w:t>Montáž, opravy, revize a zkoušky elektrických zařízení</w:t>
      </w:r>
      <w:r>
        <w:rPr>
          <w:rStyle w:val="Light"/>
        </w:rPr>
        <w:br/>
        <w:t>Výkon zeměměřických činností</w:t>
      </w:r>
      <w:r>
        <w:rPr>
          <w:rStyle w:val="Light"/>
        </w:rPr>
        <w:br/>
        <w:t>Výroba, instalace, opravy elektrických strojů a přístrojů, elektronických a telekomunikačních zařízení</w:t>
      </w:r>
      <w:r>
        <w:rPr>
          <w:rStyle w:val="Light"/>
        </w:rPr>
        <w:br/>
        <w:t>Poskytování technických služeb k ochraně majetku a osob</w:t>
      </w:r>
      <w:r>
        <w:rPr>
          <w:rStyle w:val="Light"/>
        </w:rPr>
        <w:br/>
        <w:t>Činnost účetních poradců, vedení účetnictví, vedení daňové evidence</w:t>
      </w:r>
      <w:r>
        <w:rPr>
          <w:rStyle w:val="Light"/>
        </w:rPr>
        <w:br/>
        <w:t>Výroba, obchod a služby neuvedené v přílohách 1 až 3 živnostenského zákona</w:t>
      </w:r>
    </w:p>
    <w:p>
      <w:pPr/>
      <w:r>
        <w:rPr>
          <w:b/>
        </w:rPr>
        <w:t>Statutární orgán - představenstvo:</w:t>
      </w:r>
    </w:p>
    <w:p>
      <w:pPr/>
      <w:r>
        <w:rPr>
          <w:b/>
        </w:rPr>
        <w:t xml:space="preserve">    předseda představenstva:</w:t>
      </w:r>
      <w:r>
        <w:rPr>
          <w:rStyle w:val="Light"/>
        </w:rPr>
        <w:br/>
        <w:t>Ing. JURAJ ŠEDIVÝ, dat. nar. 23. února 1962</w:t>
      </w:r>
      <w:r>
        <w:rPr>
          <w:rStyle w:val="Light"/>
        </w:rPr>
        <w:br/>
        <w:t>Diamantová 743/14, Slivenec, 154 00  Praha 5</w:t>
      </w:r>
      <w:r>
        <w:rPr>
          <w:rStyle w:val="Light"/>
        </w:rPr>
        <w:br/>
        <w:t>Den vzniku funkce: 8. ledna 2019</w:t>
      </w:r>
      <w:r>
        <w:rPr>
          <w:rStyle w:val="Light"/>
        </w:rPr>
        <w:br/>
        <w:t>Den vzniku členství: 1. ledna 2019</w:t>
      </w:r>
    </w:p>
    <w:p>
      <w:pPr/>
      <w:r>
        <w:rPr>
          <w:b/>
        </w:rPr>
        <w:t xml:space="preserve">    místopředseda představenstva:</w:t>
      </w:r>
      <w:r>
        <w:rPr>
          <w:rStyle w:val="Light"/>
        </w:rPr>
        <w:br/>
        <w:t>Ing. FILIP CÁBA, dat. nar. 22. května 1974</w:t>
      </w:r>
      <w:r>
        <w:rPr>
          <w:rStyle w:val="Light"/>
        </w:rPr>
        <w:br/>
        <w:t>Kaštanová 927, 273 43  Buštěhrad</w:t>
      </w:r>
      <w:r>
        <w:rPr>
          <w:rStyle w:val="Light"/>
        </w:rPr>
        <w:br/>
        <w:t>Den vzniku funkce: 8. ledna 2019</w:t>
      </w:r>
      <w:r>
        <w:rPr>
          <w:rStyle w:val="Light"/>
        </w:rPr>
        <w:br/>
        <w:t>Den vzniku členství: 1. ledna 2019</w:t>
      </w:r>
    </w:p>
    <w:p>
      <w:pPr/>
      <w:r>
        <w:rPr>
          <w:b/>
        </w:rPr>
        <w:t xml:space="preserve">    člen představenstva:</w:t>
      </w:r>
      <w:r>
        <w:rPr>
          <w:rStyle w:val="Light"/>
        </w:rPr>
        <w:br/>
        <w:t>MICHAL FRANKL, dat. nar. 13. prosince 1963</w:t>
      </w:r>
      <w:r>
        <w:rPr>
          <w:rStyle w:val="Light"/>
        </w:rPr>
        <w:br/>
        <w:t>Sokolovská 1019/312a, Vysočany, 190 00  Praha 9</w:t>
      </w:r>
      <w:r>
        <w:rPr>
          <w:rStyle w:val="Light"/>
        </w:rPr>
        <w:br/>
        <w:t>Den vzniku členství: 2. června 2020</w:t>
      </w:r>
    </w:p>
    <w:p>
      <w:pPr/>
      <w:r>
        <w:rPr>
          <w:b/>
        </w:rPr>
        <w:t xml:space="preserve">    člen představenstva:</w:t>
      </w:r>
      <w:r>
        <w:rPr>
          <w:rStyle w:val="Light"/>
        </w:rPr>
        <w:br/>
        <w:t>Ing. MARTIN ŠKOP, dat. nar. 19. ledna 1970</w:t>
      </w:r>
      <w:r>
        <w:rPr>
          <w:rStyle w:val="Light"/>
        </w:rPr>
        <w:br/>
        <w:t>Okenská 2528, Újezd nad Lesy, 190 16  Praha 9</w:t>
      </w:r>
      <w:r>
        <w:rPr>
          <w:rStyle w:val="Light"/>
        </w:rPr>
        <w:br/>
        <w:t>Den vzniku funkce: 1. září 2020</w:t>
      </w:r>
      <w:r>
        <w:rPr>
          <w:rStyle w:val="Light"/>
        </w:rPr>
        <w:br/>
        <w:t>Den vzniku členství: 1. září 2020</w:t>
      </w:r>
    </w:p>
    <w:p>
      <w:pPr/>
      <w:r>
        <w:rPr>
          <w:b/>
        </w:rPr>
        <w:t xml:space="preserve">    Počet členů:</w:t>
      </w:r>
      <w:r>
        <w:rPr>
          <w:rStyle w:val="Light"/>
        </w:rPr>
        <w:br/>
        <w:t>4</w:t>
      </w:r>
    </w:p>
    <w:p>
      <w:pPr/>
      <w:r>
        <w:rPr>
          <w:b/>
        </w:rPr>
        <w:t xml:space="preserve">    Způsob jednání:</w:t>
      </w:r>
      <w:r>
        <w:rPr>
          <w:rStyle w:val="Light"/>
        </w:rPr>
        <w:br/>
        <w:t>Pokud z právních předpisů nevyplývá něco jiného, za společnost jednají společně dva členové představenstva.</w:t>
      </w:r>
    </w:p>
    <w:p>
      <w:pPr/>
      <w:r>
        <w:rPr>
          <w:b/>
        </w:rPr>
        <w:t>Dozorčí rada:</w:t>
      </w:r>
    </w:p>
    <w:p>
      <w:pPr/>
      <w:r>
        <w:rPr>
          <w:b/>
        </w:rPr>
        <w:t xml:space="preserve">    člen dozorčí rady:</w:t>
      </w:r>
      <w:r>
        <w:rPr>
          <w:rStyle w:val="Light"/>
        </w:rPr>
        <w:br/>
        <w:t>LUBOMÍR VINDUŠKA, dat. nar. 1. prosince 1956</w:t>
      </w:r>
      <w:r>
        <w:rPr>
          <w:rStyle w:val="Light"/>
        </w:rPr>
        <w:br/>
        <w:t>Edvarda Beneše 98/11, Radošovice, 251 01  Říčany</w:t>
      </w:r>
      <w:r>
        <w:rPr>
          <w:rStyle w:val="Light"/>
        </w:rPr>
        <w:br/>
        <w:t>Den vzniku funkce: 23. ledna 2019</w:t>
      </w:r>
      <w:r>
        <w:rPr>
          <w:rStyle w:val="Light"/>
        </w:rPr>
        <w:br/>
        <w:t>Den vzniku členství: 23. ledna 2019</w:t>
      </w:r>
    </w:p>
    <w:p>
      <w:pPr/>
      <w:r>
        <w:rPr>
          <w:b/>
        </w:rPr>
        <w:t xml:space="preserve">    místopředseda dozorčí rady:</w:t>
      </w:r>
      <w:r>
        <w:rPr>
          <w:rStyle w:val="Light"/>
        </w:rPr>
        <w:br/>
        <w:t>Ing. PETR SLOVÁČEK, dat. nar. 15. května 1959</w:t>
      </w:r>
      <w:r>
        <w:rPr>
          <w:rStyle w:val="Light"/>
        </w:rPr>
        <w:br/>
        <w:t>K Potokům 205, 252 03  Řitka</w:t>
      </w:r>
      <w:r>
        <w:rPr>
          <w:rStyle w:val="Light"/>
        </w:rPr>
        <w:br/>
        <w:t>Den vzniku funkce: 8. února 2019</w:t>
      </w:r>
      <w:r>
        <w:rPr>
          <w:rStyle w:val="Light"/>
        </w:rPr>
        <w:br/>
        <w:t>Den vzniku členství: 1. ledna 2019</w:t>
      </w:r>
    </w:p>
    <w:p>
      <w:pPr/>
      <w:r>
        <w:rPr>
          <w:b/>
        </w:rPr>
        <w:t xml:space="preserve">    předseda dozorčí rady:</w:t>
      </w:r>
      <w:r>
        <w:rPr>
          <w:rStyle w:val="Light"/>
        </w:rPr>
        <w:br/>
        <w:t>Ing. MARTIN VLČEK, dat. nar. 2. října 1977</w:t>
      </w:r>
      <w:r>
        <w:rPr>
          <w:rStyle w:val="Light"/>
        </w:rPr>
        <w:br/>
        <w:t>Korunní 962/85, Vinohrady, 130 00  Praha 3</w:t>
      </w:r>
      <w:r>
        <w:rPr>
          <w:rStyle w:val="Light"/>
        </w:rPr>
        <w:br/>
        <w:t>Den vzniku funkce: 8. února 2019</w:t>
      </w:r>
      <w:r>
        <w:rPr>
          <w:rStyle w:val="Light"/>
        </w:rPr>
        <w:br/>
        <w:t>Den vzniku členství: 1. ledna 2019</w:t>
      </w:r>
    </w:p>
    <w:p>
      <w:pPr/>
      <w:r>
        <w:rPr>
          <w:b/>
        </w:rPr>
        <w:t xml:space="preserve">    Počet členů:</w:t>
      </w:r>
      <w:r>
        <w:rPr>
          <w:rStyle w:val="Light"/>
        </w:rPr>
        <w:br/>
        <w:t>3</w:t>
      </w:r>
    </w:p>
    <w:p>
      <w:pPr/>
      <w:r>
        <w:rPr>
          <w:b/>
        </w:rPr>
        <w:t>Akcie:</w:t>
      </w:r>
      <w:r>
        <w:rPr>
          <w:rStyle w:val="Light"/>
        </w:rPr>
        <w:br/>
        <w:t>310 220 067 ks kmenové akcie na jméno v zaknihované podobě  ve jmenovité hodnotě 10,- Kč</w:t>
      </w:r>
    </w:p>
    <w:p>
      <w:pPr/>
      <w:r>
        <w:rPr>
          <w:b/>
        </w:rPr>
        <w:t>Základní kapitál:</w:t>
      </w:r>
      <w:r>
        <w:rPr>
          <w:rStyle w:val="Light"/>
        </w:rPr>
        <w:br/>
        <w:t>3 102 200 670,- Kč</w:t>
      </w:r>
      <w:r>
        <w:rPr>
          <w:rStyle w:val="Light"/>
        </w:rPr>
        <w:br/>
        <w:t>Splaceno: 100%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0" w:before="0"/>
      <w:ind w:hanging="2016" w:left="2016"/>
    </w:pPr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Light">
    <w:name w:val="Light"/>
    <w:rPr>
      <w:rFonts w:ascii="Calibri Light" w:hAnsi="Calibri Light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