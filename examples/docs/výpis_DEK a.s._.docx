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DEK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18. prosince 2006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11400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- Praha 10, Tiskařská 10/257, PSČ 10800</w:t>
      </w:r>
    </w:p>
    <w:p>
      <w:pPr/>
      <w:r>
        <w:rPr>
          <w:b/>
        </w:rPr>
        <w:t>IČO:</w:t>
      </w:r>
      <w:r>
        <w:rPr>
          <w:rStyle w:val="Light"/>
        </w:rPr>
        <w:tab/>
        <w:t>27636801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a nebytových prostor bez poskytování jiných než základních služeb zajišťujících řádný provoz nemovitostí bytů a nebytových prostor.</w:t>
      </w:r>
    </w:p>
    <w:p>
      <w:pPr/>
      <w:r>
        <w:rPr>
          <w:b/>
        </w:rPr>
        <w:t>Správní rada:</w:t>
      </w:r>
    </w:p>
    <w:p>
      <w:pPr/>
      <w:r>
        <w:rPr>
          <w:b/>
        </w:rPr>
        <w:t xml:space="preserve">    Předseda správní rady:</w:t>
      </w:r>
      <w:r>
        <w:rPr>
          <w:rStyle w:val="Light"/>
        </w:rPr>
        <w:br/>
        <w:t>Ing. VÍT KUTNAR, dat. nar. 2. prosince 1969</w:t>
      </w:r>
      <w:r>
        <w:rPr>
          <w:rStyle w:val="Light"/>
        </w:rPr>
        <w:br/>
        <w:t>Jeníkovická 383, Klánovice, 190 14  Praha 9</w:t>
      </w:r>
      <w:r>
        <w:rPr>
          <w:rStyle w:val="Light"/>
        </w:rPr>
        <w:br/>
        <w:t>Den vzniku funkce: 10. května 2016</w:t>
      </w:r>
      <w:r>
        <w:rPr>
          <w:rStyle w:val="Light"/>
        </w:rPr>
        <w:br/>
        <w:t>Den vzniku členství: 10. května 2016</w:t>
      </w:r>
    </w:p>
    <w:p>
      <w:pPr/>
      <w:r>
        <w:rPr>
          <w:b/>
        </w:rPr>
        <w:t xml:space="preserve">    člen správní rady:</w:t>
      </w:r>
      <w:r>
        <w:rPr>
          <w:rStyle w:val="Light"/>
        </w:rPr>
        <w:br/>
        <w:t>Ing. PETRA KUTNAROVÁ, dat. nar. 9. prosince 1973</w:t>
      </w:r>
      <w:r>
        <w:rPr>
          <w:rStyle w:val="Light"/>
        </w:rPr>
        <w:br/>
        <w:t>Mašatova 1707/10a, Kunratice, 148 00  Praha 4</w:t>
      </w:r>
      <w:r>
        <w:rPr>
          <w:rStyle w:val="Light"/>
        </w:rPr>
        <w:br/>
        <w:t>Den vzniku členství: 10. května 2016</w:t>
      </w:r>
    </w:p>
    <w:p>
      <w:pPr/>
      <w:r>
        <w:rPr>
          <w:b/>
        </w:rPr>
        <w:t xml:space="preserve">    člen správní rady:</w:t>
      </w:r>
      <w:r>
        <w:rPr>
          <w:rStyle w:val="Light"/>
        </w:rPr>
        <w:br/>
        <w:t>Doc. Ing. ZDENĚK KUTNAR, CSc., dat. nar. 27. listopadu 1942</w:t>
      </w:r>
      <w:r>
        <w:rPr>
          <w:rStyle w:val="Light"/>
        </w:rPr>
        <w:br/>
        <w:t>Na Kocínce 1740/8, Dejvice, 160 00  Praha 6</w:t>
      </w:r>
      <w:r>
        <w:rPr>
          <w:rStyle w:val="Light"/>
        </w:rPr>
        <w:br/>
        <w:t>Den vzniku členství: 10. května 2016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275 100 ks kmenové akcie na jméno v listinné podobě  ve jmenovité hodnotě 20 000,- Kč</w:t>
      </w:r>
      <w:r>
        <w:rPr>
          <w:rStyle w:val="Light"/>
        </w:rPr>
        <w:br/>
        <w:t>Akcie jsou převoditelné pouze se souhlasem valné hromady.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5 502 000 000,-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