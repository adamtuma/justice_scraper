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TŘINECKÉ ŽELEZÁRNY, a. s.</w:t>
      </w:r>
    </w:p>
    <w:p>
      <w:pPr/>
      <w:r>
        <w:rPr>
          <w:b/>
        </w:rPr>
        <w:t>Datum vzniku:</w:t>
      </w:r>
      <w:r>
        <w:rPr>
          <w:rStyle w:val="Light"/>
        </w:rPr>
        <w:tab/>
        <w:t>21. března 1991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146 vedená u Krajského soudu v Ostravě</w:t>
      </w:r>
    </w:p>
    <w:p>
      <w:pPr/>
      <w:r>
        <w:rPr>
          <w:b/>
        </w:rPr>
        <w:t>Sídlo:</w:t>
      </w:r>
      <w:r>
        <w:rPr>
          <w:rStyle w:val="Light"/>
        </w:rPr>
        <w:tab/>
        <w:t>Průmyslová 1000, Staré Město, 739 61  Třinec</w:t>
      </w:r>
    </w:p>
    <w:p>
      <w:pPr/>
      <w:r>
        <w:rPr>
          <w:b/>
        </w:rPr>
        <w:t>IČO:</w:t>
      </w:r>
      <w:r>
        <w:rPr>
          <w:rStyle w:val="Light"/>
        </w:rPr>
        <w:tab/>
        <w:t>18050646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výkon zeměměřičských činností</w:t>
      </w:r>
      <w:r>
        <w:rPr>
          <w:rStyle w:val="Light"/>
        </w:rPr>
        <w:br/>
        <w:t>technicko-organizační činnost v oblasti požární ochrany</w:t>
      </w:r>
      <w:r>
        <w:rPr>
          <w:rStyle w:val="Light"/>
        </w:rPr>
        <w:br/>
        <w:t>poskytování technických služeb k ochraně majetku a osob</w:t>
      </w:r>
      <w:r>
        <w:rPr>
          <w:rStyle w:val="Light"/>
        </w:rPr>
        <w:br/>
        <w:t>podnikání v oblasti nakládání s nebezpečnými odpady</w:t>
      </w:r>
      <w:r>
        <w:rPr>
          <w:rStyle w:val="Light"/>
        </w:rPr>
        <w:br/>
        <w:t>výroba plynu</w:t>
      </w:r>
      <w:r>
        <w:rPr>
          <w:rStyle w:val="Light"/>
        </w:rPr>
        <w:br/>
        <w:t>provozování drážní dopravy</w:t>
      </w:r>
      <w:r>
        <w:rPr>
          <w:rStyle w:val="Light"/>
        </w:rPr>
        <w:br/>
        <w:t>provozování železniční dráhy - vlečky</w:t>
      </w:r>
      <w:r>
        <w:rPr>
          <w:rStyle w:val="Light"/>
        </w:rPr>
        <w:br/>
        <w:t>poskytování služeb v oblasti bezpečnosti a ochrany zdraví při</w:t>
        <w:br/>
        <w:t>práci</w:t>
      </w:r>
      <w:r>
        <w:rPr>
          <w:rStyle w:val="Light"/>
        </w:rPr>
        <w:br/>
        <w:t>vedení spisovny</w:t>
      </w:r>
      <w:r>
        <w:rPr>
          <w:rStyle w:val="Light"/>
        </w:rPr>
        <w:br/>
        <w:t>provádění trhacích a ohňostrojných prací</w:t>
      </w:r>
      <w:r>
        <w:rPr>
          <w:rStyle w:val="Light"/>
        </w:rPr>
        <w:br/>
        <w:t>montáž, opravy, revize a zkoušky elektrických zařízení</w:t>
      </w:r>
      <w:r>
        <w:rPr>
          <w:rStyle w:val="Light"/>
        </w:rPr>
        <w:br/>
        <w:t>montáž, opravy, revize a zkoušky tlakových zařízení a nádob na plyny</w:t>
      </w:r>
      <w:r>
        <w:rPr>
          <w:rStyle w:val="Light"/>
        </w:rPr>
        <w:br/>
        <w:t>montáž, opravy, revize a zkoušky plynových zařízení a plnění nádob plyny</w:t>
      </w:r>
      <w:r>
        <w:rPr>
          <w:rStyle w:val="Light"/>
        </w:rPr>
        <w:br/>
        <w:t>montáž, opravy, revize a zkoušky zdvihacích zařízení</w:t>
      </w:r>
      <w:r>
        <w:rPr>
          <w:rStyle w:val="Light"/>
        </w:rPr>
        <w:br/>
        <w:t>provádění staveb, jejich změn a odstraňování</w:t>
      </w:r>
      <w:r>
        <w:rPr>
          <w:rStyle w:val="Light"/>
        </w:rPr>
        <w:br/>
        <w:t>kovářství, podkovářství</w:t>
      </w:r>
      <w:r>
        <w:rPr>
          <w:rStyle w:val="Light"/>
        </w:rPr>
        <w:br/>
        <w:t>slévárenství, modelářství</w:t>
      </w:r>
      <w:r>
        <w:rPr>
          <w:rStyle w:val="Light"/>
        </w:rPr>
        <w:br/>
        <w:t>zámečnictví, nástrojářství</w:t>
      </w:r>
      <w:r>
        <w:rPr>
          <w:rStyle w:val="Light"/>
        </w:rPr>
        <w:br/>
        <w:t>obráběčství</w:t>
      </w:r>
      <w:r>
        <w:rPr>
          <w:rStyle w:val="Light"/>
        </w:rPr>
        <w:br/>
        <w:t>výroba, instalace, opravy elektrických strojů a přístrojů, elektronických a telekomunikačních zařízení</w:t>
      </w:r>
      <w:r>
        <w:rPr>
          <w:rStyle w:val="Light"/>
        </w:rPr>
        <w:br/>
        <w:t>činnost účetních poradců, vedení účetnictví, vedení daňové evidence</w:t>
      </w:r>
      <w:r>
        <w:rPr>
          <w:rStyle w:val="Light"/>
        </w:rPr>
        <w:br/>
        <w:t>ostraha majetku a osob</w:t>
      </w:r>
      <w:r>
        <w:rPr>
          <w:rStyle w:val="Light"/>
        </w:rPr>
        <w:br/>
        <w:t>výroba nebezpečných chemických látek a nebezpečných chemických přípravků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galvanizérství, smaltérství</w:t>
      </w:r>
      <w:r>
        <w:rPr>
          <w:rStyle w:val="Light"/>
        </w:rPr>
        <w:br/>
        <w:t>Silniční motorová doprava - nákladní provozovaná vozidly nebo jízdními soupravami o největší povolené hmotnosti přesahující 3,5 tuny, jsou-li určeny k přepravě zvířat nebo věcí</w:t>
      </w:r>
    </w:p>
    <w:p>
      <w:pPr/>
      <w:r>
        <w:rPr>
          <w:b/>
        </w:rPr>
        <w:t>Předmět činnosti:</w:t>
      </w:r>
      <w:r>
        <w:rPr>
          <w:rStyle w:val="Light"/>
        </w:rPr>
        <w:br/>
        <w:t>Ostatní hlasové služby</w:t>
      </w:r>
      <w:r>
        <w:rPr>
          <w:rStyle w:val="Light"/>
        </w:rPr>
        <w:br/>
        <w:t>Pronájem okruhů</w:t>
      </w:r>
      <w:r>
        <w:rPr>
          <w:rStyle w:val="Light"/>
        </w:rPr>
        <w:br/>
        <w:t>Služby přístupu k síti Internet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Ing. JAN CZUDEK, dat. nar. 17. července 1959</w:t>
      </w:r>
      <w:r>
        <w:rPr>
          <w:rStyle w:val="Light"/>
        </w:rPr>
        <w:br/>
        <w:t>č.p. 373, 739 91  Jablunkov</w:t>
      </w:r>
      <w:r>
        <w:rPr>
          <w:rStyle w:val="Light"/>
        </w:rPr>
        <w:br/>
        <w:t>Den vzniku funkce: 8. října 2018</w:t>
      </w:r>
      <w:r>
        <w:rPr>
          <w:rStyle w:val="Light"/>
        </w:rPr>
        <w:br/>
        <w:t>Den vzniku členství: 8. října 2018</w:t>
      </w:r>
    </w:p>
    <w:p>
      <w:pPr/>
      <w:r>
        <w:rPr>
          <w:b/>
        </w:rPr>
        <w:t xml:space="preserve">    první místopředseda představenstva:</w:t>
      </w:r>
      <w:r>
        <w:rPr>
          <w:rStyle w:val="Light"/>
        </w:rPr>
        <w:br/>
        <w:t>Ing. ČESLAV MAREK, dat. nar. 22. února 1963</w:t>
      </w:r>
      <w:r>
        <w:rPr>
          <w:rStyle w:val="Light"/>
        </w:rPr>
        <w:br/>
        <w:t>Oldřichovice 202, 739 61  Třinec</w:t>
      </w:r>
      <w:r>
        <w:rPr>
          <w:rStyle w:val="Light"/>
        </w:rPr>
        <w:br/>
        <w:t>Den vzniku funkce: 3. prosince 2018</w:t>
      </w:r>
      <w:r>
        <w:rPr>
          <w:rStyle w:val="Light"/>
        </w:rPr>
        <w:br/>
        <w:t>Den vzniku členství: 3. prosince 2018</w:t>
      </w:r>
    </w:p>
    <w:p>
      <w:pPr/>
      <w:r>
        <w:rPr>
          <w:b/>
        </w:rPr>
        <w:t xml:space="preserve">    druhý místopředseda představenstva:</w:t>
      </w:r>
      <w:r>
        <w:rPr>
          <w:rStyle w:val="Light"/>
        </w:rPr>
        <w:br/>
        <w:t>Ing. HENRYK HUCZALA, dat. nar. 16. ledna 1967</w:t>
      </w:r>
      <w:r>
        <w:rPr>
          <w:rStyle w:val="Light"/>
        </w:rPr>
        <w:br/>
        <w:t>č.p. 223, 739 53  Komorní Lhotka</w:t>
      </w:r>
      <w:r>
        <w:rPr>
          <w:rStyle w:val="Light"/>
        </w:rPr>
        <w:br/>
        <w:t>Den vzniku funkce: 3. prosince 2018</w:t>
      </w:r>
      <w:r>
        <w:rPr>
          <w:rStyle w:val="Light"/>
        </w:rPr>
        <w:br/>
        <w:t>Den vzniku členství: 3. prosince 2018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IVO ŽIŽKA, dat. nar. 27. listopadu 1960</w:t>
      </w:r>
      <w:r>
        <w:rPr>
          <w:rStyle w:val="Light"/>
        </w:rPr>
        <w:br/>
        <w:t>Oldřichovice 873, 739 61  Třinec</w:t>
      </w:r>
      <w:r>
        <w:rPr>
          <w:rStyle w:val="Light"/>
        </w:rPr>
        <w:br/>
        <w:t>Den vzniku členství: 3. prosince 2018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RADOMÍRA PEKÁRKOVÁ, dat. nar. 9. června 1964</w:t>
      </w:r>
      <w:r>
        <w:rPr>
          <w:rStyle w:val="Light"/>
        </w:rPr>
        <w:br/>
        <w:t>Čsl. legií 182, Starý Bohumín, 735 81  Bohumín</w:t>
      </w:r>
      <w:r>
        <w:rPr>
          <w:rStyle w:val="Light"/>
        </w:rPr>
        <w:br/>
        <w:t>Den vzniku členství: 2. dubna 2019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5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Společnost zastupují a za ni podepisují nejméně dva členové představenstva společně, přičemž jedním z těchto členů musí být předseda nebo místopředseda představenstva. Podepisování za společnost se provádí tak, že k vyznačené obchodní firmě společnosti připojí svůj podpis oprávněné osoby s uvedením údaje o své funkci nebo o svém pracovním zařazení.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druhý místopředseda dozorčí rady:</w:t>
      </w:r>
      <w:r>
        <w:rPr>
          <w:rStyle w:val="Light"/>
        </w:rPr>
        <w:br/>
        <w:t>Ing. EVŽEN BALKO, dat. nar. 17. září 1970</w:t>
      </w:r>
      <w:r>
        <w:rPr>
          <w:rStyle w:val="Light"/>
        </w:rPr>
        <w:br/>
        <w:t>81106  Bratislava - Staré Mesto, Vlčkova 1018/15, Slovenská republika</w:t>
      </w:r>
      <w:r>
        <w:rPr>
          <w:rStyle w:val="Light"/>
        </w:rPr>
        <w:br/>
        <w:t>Den vzniku funkce: 22. března 2021</w:t>
      </w:r>
      <w:r>
        <w:rPr>
          <w:rStyle w:val="Light"/>
        </w:rPr>
        <w:br/>
        <w:t>Den vzniku členství: 22. března 2021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MARCEL PIELESZ, dat. nar. 10. září 1973</w:t>
      </w:r>
      <w:r>
        <w:rPr>
          <w:rStyle w:val="Light"/>
        </w:rPr>
        <w:br/>
        <w:t>Kojkovice 19, 739 61  Třinec</w:t>
      </w:r>
      <w:r>
        <w:rPr>
          <w:rStyle w:val="Light"/>
        </w:rPr>
        <w:br/>
        <w:t>Den vzniku členství: 1. října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JUDr. JANA KANTOROVÁ, dat. nar. 12. dubna 1965</w:t>
      </w:r>
      <w:r>
        <w:rPr>
          <w:rStyle w:val="Light"/>
        </w:rPr>
        <w:br/>
        <w:t>Oldřichovice 752, 739 61  Třinec</w:t>
      </w:r>
      <w:r>
        <w:rPr>
          <w:rStyle w:val="Light"/>
        </w:rPr>
        <w:br/>
        <w:t>Den vzniku členství: 1. ledna 2019</w:t>
      </w:r>
    </w:p>
    <w:p>
      <w:pPr/>
      <w:r>
        <w:rPr>
          <w:b/>
        </w:rPr>
        <w:t xml:space="preserve">    předseda dozorčí rady:</w:t>
      </w:r>
      <w:r>
        <w:rPr>
          <w:rStyle w:val="Light"/>
        </w:rPr>
        <w:br/>
        <w:t>Ing. TOMÁŠ CHRENEK, Ph.D., dat. nar. 26. července 1963</w:t>
      </w:r>
      <w:r>
        <w:rPr>
          <w:rStyle w:val="Light"/>
        </w:rPr>
        <w:br/>
        <w:t>Podzámecká 1, Koloděje, 190 16  Praha 9</w:t>
      </w:r>
      <w:r>
        <w:rPr>
          <w:rStyle w:val="Light"/>
        </w:rPr>
        <w:br/>
        <w:t>Den vzniku funkce: 22. března 2021</w:t>
      </w:r>
      <w:r>
        <w:rPr>
          <w:rStyle w:val="Light"/>
        </w:rPr>
        <w:br/>
        <w:t>Den vzniku členství: 22. března 2021</w:t>
      </w:r>
    </w:p>
    <w:p>
      <w:pPr/>
      <w:r>
        <w:rPr>
          <w:b/>
        </w:rPr>
        <w:t xml:space="preserve">    první místopředseda dozorčí rady:</w:t>
      </w:r>
      <w:r>
        <w:rPr>
          <w:rStyle w:val="Light"/>
        </w:rPr>
        <w:br/>
        <w:t>Ing. JÁN MODER, dat. nar. 25. ledna 1958</w:t>
      </w:r>
      <w:r>
        <w:rPr>
          <w:rStyle w:val="Light"/>
        </w:rPr>
        <w:br/>
        <w:t>č.p. 1241, 739 95  Bystřice</w:t>
      </w:r>
      <w:r>
        <w:rPr>
          <w:rStyle w:val="Light"/>
        </w:rPr>
        <w:br/>
        <w:t>Den vzniku funkce: 22. března 2021</w:t>
      </w:r>
      <w:r>
        <w:rPr>
          <w:rStyle w:val="Light"/>
        </w:rPr>
        <w:br/>
        <w:t>Den vzniku členství: 22. března 2021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JOZEF BLAŠKO, PhD., dat. nar. 21. března 1970</w:t>
      </w:r>
      <w:r>
        <w:rPr>
          <w:rStyle w:val="Light"/>
        </w:rPr>
        <w:br/>
        <w:t>04011  Košice - západ, Trnavská  2057/19, Slovenská republika</w:t>
      </w:r>
      <w:r>
        <w:rPr>
          <w:rStyle w:val="Light"/>
        </w:rPr>
        <w:br/>
        <w:t>Den vzniku členství: 22. března 2021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6</w:t>
      </w:r>
    </w:p>
    <w:p>
      <w:pPr/>
      <w:r>
        <w:rPr>
          <w:b/>
        </w:rPr>
        <w:t>Jediný akcionář:</w:t>
      </w:r>
      <w:r>
        <w:rPr>
          <w:rStyle w:val="Light"/>
        </w:rPr>
        <w:br/>
        <w:t>MORAVIA STEEL a.s., IČ: 634 74 808</w:t>
      </w:r>
      <w:r>
        <w:rPr>
          <w:rStyle w:val="Light"/>
        </w:rPr>
        <w:br/>
        <w:t>Průmyslová 1000, Staré Město, 739 61  Třinec</w:t>
      </w:r>
    </w:p>
    <w:p>
      <w:pPr/>
      <w:r>
        <w:rPr>
          <w:b/>
        </w:rPr>
        <w:t>Akcie:</w:t>
      </w:r>
      <w:r>
        <w:rPr>
          <w:rStyle w:val="Light"/>
        </w:rPr>
        <w:br/>
        <w:t>8 109 863 ks akcie na jméno v listinné podobě  ve jmenovité hodnotě 1 000,- Kč</w:t>
      </w:r>
      <w:r>
        <w:rPr>
          <w:rStyle w:val="Light"/>
        </w:rPr>
        <w:br/>
        <w:t>Popis práv a povinností spojených s akciemi je uveden v Článcích 6, 7 a 9 stanov.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8 109 863 000,- Kč</w:t>
      </w:r>
      <w:r>
        <w:rPr>
          <w:rStyle w:val="Light"/>
        </w:rPr>
        <w:br/>
        <w:t>Splaceno: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