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STRABAG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března 1994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7634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Kačírkova 982/4, Jinonice, 158 00  Praha 5</w:t>
      </w:r>
    </w:p>
    <w:p>
      <w:pPr/>
      <w:r>
        <w:rPr>
          <w:b/>
        </w:rPr>
        <w:t>IČO:</w:t>
      </w:r>
      <w:r>
        <w:rPr>
          <w:rStyle w:val="Light"/>
        </w:rPr>
        <w:tab/>
        <w:t>60838744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výroba betonu a obalovaných živičných směsí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hornická činnost a činnost prováděná hornickým způsobem v rozsahu: ( otvírka, příprava a dobývání výhradních ložisek s omezením pro povrchové dobývání; zřizování, zajišťování a likvidace důlních děl; úprava a zušlechťování nerostů prováděné v souvislosti s jejich dobýváním; zřizování a provozování odvalů, výsypek a odkališť; dobývání ložisek nevyhrazených nerostů, vyhledávání a průzkum ložisek nevyhrazených nerostů; podzemní sanační práce; zemní práce prováděné za použití strojů a výbušnin; podzemní práce spočívající v hloubení důlních jam a studní, v ražení štol a tunelů)</w:t>
      </w:r>
      <w:r>
        <w:rPr>
          <w:rStyle w:val="Light"/>
        </w:rPr>
        <w:br/>
        <w:t>silniční motorová doprava - nákladní vnitrostátní provozovaná vozidly o největší povolené hmotnosti do 3,5 tuny včetně, - nákladní vnitrostátní provozovaná vozidly o největší povolené hmotnosti nad 3,5 tuny, - nákladní mezinárodní provozovaná vozidly o největší povolené hmotnosti do 3,5 tuny včetně, - nákladní mezinárodní provozovaná vozidly o největší povolené hmotnosti nad 3,5 tuny, - vnitrostátní příležitostná osobní, - mezinárodní příležitostná osobní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provádění trhacích a ohňostrojných prací</w:t>
      </w:r>
      <w:r>
        <w:rPr>
          <w:rStyle w:val="Light"/>
        </w:rPr>
        <w:br/>
        <w:t>výzkum, vývoj, výroba, ničení, zneškodňování, zpracování, nákup a prodej výbušnin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distribuce pohonných hmot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ONDŘEJ NOVÁK, dat. nar. 10. října 1972</w:t>
      </w:r>
      <w:r>
        <w:rPr>
          <w:rStyle w:val="Light"/>
        </w:rPr>
        <w:br/>
        <w:t>č.p. 90, 251 68  Radějovice</w:t>
      </w:r>
      <w:r>
        <w:rPr>
          <w:rStyle w:val="Light"/>
        </w:rPr>
        <w:br/>
        <w:t>Den vzniku funkce: 1. ledna 2017</w:t>
      </w:r>
      <w:r>
        <w:rPr>
          <w:rStyle w:val="Light"/>
        </w:rPr>
        <w:br/>
        <w:t>Den vzniku členství: 1. ledna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JARMILA POVAŽANOVÁ, dat. nar. 19. října 1962</w:t>
      </w:r>
      <w:r>
        <w:rPr>
          <w:rStyle w:val="Light"/>
        </w:rPr>
        <w:br/>
        <w:t>82105  Bratislava, Kaštieľska 5388/1/A, Slovenská republika</w:t>
      </w:r>
      <w:r>
        <w:rPr>
          <w:rStyle w:val="Light"/>
        </w:rPr>
        <w:br/>
        <w:t>Den vzniku členství: 3. června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PAVEL BRYCHCÍN, dat. nar. 25. května 1972</w:t>
      </w:r>
      <w:r>
        <w:rPr>
          <w:rStyle w:val="Light"/>
        </w:rPr>
        <w:br/>
        <w:t>Zakšínská 607/11, Střížkov, 190 00  Praha 9</w:t>
      </w:r>
      <w:r>
        <w:rPr>
          <w:rStyle w:val="Light"/>
        </w:rPr>
        <w:br/>
        <w:t>Den vzniku členství: 1. července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Statutárním orgánem je představenstvo. Jménem společnosti jedná vůči třetím osobám, před soudy, správními a samosprávnými orgány ve všech záležitostech představenstvo a to vždy předseda představenstva s dalším členem představenstva nebo dva členové představenstva. Podepisování se děje tím způsobem, že k napsané firmě společnosti nebo otisku razítka připojí svůj podpis předseda představenstva s dalším členem představenstva nebo dva členové představenstva s označením své funkce.</w:t>
      </w:r>
    </w:p>
    <w:p>
      <w:pPr/>
      <w:r>
        <w:rPr>
          <w:b/>
        </w:rPr>
        <w:t>Prokura:</w:t>
      </w:r>
      <w:r>
        <w:rPr>
          <w:rStyle w:val="Light"/>
        </w:rPr>
        <w:br/>
        <w:t>Ing. RADEK HRADIL, dat. nar. 2. února 1964</w:t>
      </w:r>
      <w:r>
        <w:rPr>
          <w:rStyle w:val="Light"/>
        </w:rPr>
        <w:br/>
        <w:t>Okružní 660, Mařatice, 686 05  Uherské Hradiště</w:t>
      </w:r>
      <w:r>
        <w:rPr>
          <w:rStyle w:val="Light"/>
        </w:rPr>
        <w:br/>
        <w:t>Ing. RENATA HAMRSKÁ, dat. nar. 19. března 1961</w:t>
      </w:r>
      <w:r>
        <w:rPr>
          <w:rStyle w:val="Light"/>
        </w:rPr>
        <w:br/>
        <w:t>Hvozdíková 837, Liberec XXV-Vesec, 463 12  Liberec</w:t>
      </w:r>
      <w:r>
        <w:rPr>
          <w:rStyle w:val="Light"/>
        </w:rPr>
        <w:br/>
        <w:t>Ing. ROSTISLAV KRONES, dat. nar. 8. května 1968</w:t>
      </w:r>
      <w:r>
        <w:rPr>
          <w:rStyle w:val="Light"/>
        </w:rPr>
        <w:br/>
        <w:t>č.p. 46, 592 03  Kadov</w:t>
      </w:r>
      <w:r>
        <w:rPr>
          <w:rStyle w:val="Light"/>
        </w:rPr>
        <w:br/>
        <w:t>Ing. TOMÁŠ HOZA, dat. nar. 8. května 1969</w:t>
      </w:r>
      <w:r>
        <w:rPr>
          <w:rStyle w:val="Light"/>
        </w:rPr>
        <w:br/>
        <w:t>Kroměříž, Purkyňova 749, PSČ 76701</w:t>
      </w:r>
      <w:r>
        <w:rPr>
          <w:rStyle w:val="Light"/>
        </w:rPr>
        <w:br/>
        <w:t>Ing. TOMÁŠ HAJIČ, dat. nar. 9. listopadu 1968</w:t>
      </w:r>
      <w:r>
        <w:rPr>
          <w:rStyle w:val="Light"/>
        </w:rPr>
        <w:br/>
        <w:t>Hvozdnická 1049/6, Strašnice, 100 00  Praha 10</w:t>
      </w:r>
      <w:r>
        <w:rPr>
          <w:rStyle w:val="Light"/>
        </w:rPr>
        <w:br/>
        <w:t>Ing. JIŘÍ HORÁLEK, dat. nar. 16. listopadu 1964</w:t>
      </w:r>
      <w:r>
        <w:rPr>
          <w:rStyle w:val="Light"/>
        </w:rPr>
        <w:br/>
        <w:t>Ludvíka Podéště 777/16, Stránice, 602 00  Brno</w:t>
      </w:r>
      <w:r>
        <w:rPr>
          <w:rStyle w:val="Light"/>
        </w:rPr>
        <w:br/>
        <w:t>Ing. JAN HÝZL, dat. nar. 6. ledna 1976</w:t>
      </w:r>
      <w:r>
        <w:rPr>
          <w:rStyle w:val="Light"/>
        </w:rPr>
        <w:br/>
        <w:t>Olomouc, Profesora Fuky 4, PSČ 77900</w:t>
      </w:r>
      <w:r>
        <w:rPr>
          <w:rStyle w:val="Light"/>
        </w:rPr>
        <w:br/>
        <w:t>Ing. JAN CHROMÝ, dat. nar. 30. června 1974</w:t>
      </w:r>
      <w:r>
        <w:rPr>
          <w:rStyle w:val="Light"/>
        </w:rPr>
        <w:br/>
        <w:t>Litvínovice - Mokré 119, PSČ 37001</w:t>
      </w:r>
      <w:r>
        <w:rPr>
          <w:rStyle w:val="Light"/>
        </w:rPr>
        <w:br/>
        <w:t>Ing. PAVEL KLAS, dat. nar. 22. listopadu 1964</w:t>
      </w:r>
      <w:r>
        <w:rPr>
          <w:rStyle w:val="Light"/>
        </w:rPr>
        <w:br/>
        <w:t>č.p. 5, 386 01  Radošovice</w:t>
      </w:r>
      <w:r>
        <w:rPr>
          <w:rStyle w:val="Light"/>
        </w:rPr>
        <w:br/>
        <w:t>Ing. RADIM AULICKÝ, dat. nar. 22. června 1974</w:t>
      </w:r>
      <w:r>
        <w:rPr>
          <w:rStyle w:val="Light"/>
        </w:rPr>
        <w:br/>
        <w:t>Oldřicha Nového 833, 252 64  Velké Přílepy</w:t>
      </w:r>
      <w:r>
        <w:rPr>
          <w:rStyle w:val="Light"/>
        </w:rPr>
        <w:br/>
        <w:t>Ing. ALEXEJ KOROTKOV, dat. nar. 1. dubna 1978</w:t>
      </w:r>
      <w:r>
        <w:rPr>
          <w:rStyle w:val="Light"/>
        </w:rPr>
        <w:br/>
        <w:t>Lechowiczova 2827/11, Moravská Ostrava, 702 00  Ostrava</w:t>
      </w:r>
      <w:r>
        <w:rPr>
          <w:rStyle w:val="Light"/>
        </w:rPr>
        <w:br/>
        <w:t>Ing. LUKÁŠ PŘIBYL, dat. nar. 21. prosince 1982</w:t>
      </w:r>
      <w:r>
        <w:rPr>
          <w:rStyle w:val="Light"/>
        </w:rPr>
        <w:br/>
        <w:t>Slunečná 333, 373 71  Adamov</w:t>
      </w:r>
      <w:r>
        <w:rPr>
          <w:rStyle w:val="Light"/>
        </w:rPr>
        <w:br/>
        <w:t>Ing. ALEŠ FIŠER, dat. nar. 23. března 1975</w:t>
      </w:r>
      <w:r>
        <w:rPr>
          <w:rStyle w:val="Light"/>
        </w:rPr>
        <w:br/>
        <w:t>Merklovice 131, 517 54  Vamberk</w:t>
      </w:r>
      <w:r>
        <w:rPr>
          <w:rStyle w:val="Light"/>
        </w:rPr>
        <w:br/>
        <w:t>Ing. RICHARD FISCHER, dat. nar. 7. října 1975</w:t>
      </w:r>
      <w:r>
        <w:rPr>
          <w:rStyle w:val="Light"/>
        </w:rPr>
        <w:br/>
        <w:t>V Podhradí 33, 250 73  Jenštejn</w:t>
      </w:r>
      <w:r>
        <w:rPr>
          <w:rStyle w:val="Light"/>
        </w:rPr>
        <w:br/>
        <w:t>Ing. Mag. MICHAL PRISTAŠ, dat. nar. 14. dubna 1981</w:t>
      </w:r>
      <w:r>
        <w:rPr>
          <w:rStyle w:val="Light"/>
        </w:rPr>
        <w:br/>
        <w:t>2460  Bruckneudorf, Marc Aurel Strasse 2f, Rakouská republika</w:t>
      </w:r>
      <w:r>
        <w:rPr>
          <w:rStyle w:val="Light"/>
        </w:rPr>
        <w:br/>
        <w:t>Ing. Mag. Michal Pristaš je oprávněn zastupovat Společnost spolu s dalším prokuristou. Toto zmocnění zahrnuje i oprávnění nabýt, zcizit nebo zatížit nemovitou věc.</w:t>
      </w:r>
      <w:r>
        <w:rPr>
          <w:rStyle w:val="Light"/>
        </w:rPr>
        <w:br/>
        <w:t>MICHAL VANĚČEK, dat. nar. 27. března 1978</w:t>
      </w:r>
      <w:r>
        <w:rPr>
          <w:rStyle w:val="Light"/>
        </w:rPr>
        <w:br/>
        <w:t>Pod Nouzovem 1007/25, Kbely, 197 00  Praha 9</w:t>
      </w:r>
      <w:r>
        <w:rPr>
          <w:rStyle w:val="Light"/>
        </w:rPr>
        <w:br/>
        <w:t>JIŘÍ POLÁK, dat. nar. 4. července 1960</w:t>
      </w:r>
      <w:r>
        <w:rPr>
          <w:rStyle w:val="Light"/>
        </w:rPr>
        <w:br/>
        <w:t>Nová 432/7, 373 71  Rudolfov</w:t>
      </w:r>
      <w:r>
        <w:rPr>
          <w:rStyle w:val="Light"/>
        </w:rPr>
        <w:br/>
        <w:t>Ing. MICHAL KOPPER, dat. nar. 15. května 1979</w:t>
      </w:r>
      <w:r>
        <w:rPr>
          <w:rStyle w:val="Light"/>
        </w:rPr>
        <w:br/>
        <w:t>81103  Bratislava, Suché Mýto 515/4, Slovenská republika</w:t>
      </w:r>
      <w:r>
        <w:rPr>
          <w:rStyle w:val="Light"/>
        </w:rPr>
        <w:br/>
        <w:t>Ing. Michal Kopper je oprávněn zastupovat Společnost spolu s dalším prokuristou. Toto zmocnění zahrnuje i oprávnění nabýt, zcizit nebo zatížit nemovitou věc.</w:t>
      </w:r>
      <w:r>
        <w:rPr>
          <w:rStyle w:val="Light"/>
        </w:rPr>
        <w:br/>
        <w:t>Ing. TOMÁŠ RYS, dat. nar. 17. listopadu 1981</w:t>
      </w:r>
      <w:r>
        <w:rPr>
          <w:rStyle w:val="Light"/>
        </w:rPr>
        <w:br/>
        <w:t>U sanatoria 737/20, Radotín, 153 00  Praha 5</w:t>
      </w:r>
      <w:r>
        <w:rPr>
          <w:rStyle w:val="Light"/>
        </w:rPr>
        <w:br/>
        <w:t>Ing. JIŘÍ JAROŠ, dat. nar. 31. ledna 1962</w:t>
      </w:r>
      <w:r>
        <w:rPr>
          <w:rStyle w:val="Light"/>
        </w:rPr>
        <w:br/>
        <w:t>Plachého 272/25, České Budějovice 1, 370 01  České Budějovice</w:t>
      </w:r>
      <w:r>
        <w:rPr>
          <w:rStyle w:val="Light"/>
        </w:rPr>
        <w:br/>
        <w:t>PETR KAFKA, dat. nar. 21. února 1962</w:t>
      </w:r>
      <w:r>
        <w:rPr>
          <w:rStyle w:val="Light"/>
        </w:rPr>
        <w:br/>
        <w:t>Sadová 246, Nemošice, 530 03  Pardubice</w:t>
      </w:r>
      <w:r>
        <w:rPr>
          <w:rStyle w:val="Light"/>
        </w:rPr>
        <w:br/>
        <w:t>K zastupování a podepisování za společnost jsou oprávněni vždy dva prokuristé. Prokuristé podepisují tím způsobem, že k firmě společnosti připojí svůj podpis s dodatkem označujícím prokuru.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Mag. HERIBERT HERZOG, dat. nar. 15. září 1964</w:t>
      </w:r>
      <w:r>
        <w:rPr>
          <w:rStyle w:val="Light"/>
        </w:rPr>
        <w:br/>
        <w:t>7423  Grafenschachen, Grafenschachen 22, Rakouská republika</w:t>
      </w:r>
      <w:r>
        <w:rPr>
          <w:rStyle w:val="Light"/>
        </w:rPr>
        <w:br/>
        <w:t>Den vzniku členství: 11. ledna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KARIN BÍLKOVÁ, dat. nar. 18. dubna 1975</w:t>
      </w:r>
      <w:r>
        <w:rPr>
          <w:rStyle w:val="Light"/>
        </w:rPr>
        <w:br/>
        <w:t>Bezručova 603, 250 91  Zeleneč</w:t>
      </w:r>
      <w:r>
        <w:rPr>
          <w:rStyle w:val="Light"/>
        </w:rPr>
        <w:br/>
        <w:t>Den vzniku členství: 4. prosince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Dipl. Ing. Dr. PETER KRAMMER, dat. nar. 18. ledna 1966</w:t>
      </w:r>
      <w:r>
        <w:rPr>
          <w:rStyle w:val="Light"/>
        </w:rPr>
        <w:br/>
        <w:t>1140  Vídeň, Langwiesgasse 24, Rakouská republika</w:t>
      </w:r>
      <w:r>
        <w:rPr>
          <w:rStyle w:val="Light"/>
        </w:rPr>
        <w:br/>
        <w:t>Den vzniku funkce: 2. května 2019</w:t>
      </w:r>
      <w:r>
        <w:rPr>
          <w:rStyle w:val="Light"/>
        </w:rPr>
        <w:br/>
        <w:t>Den vzniku členství: 1. května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Bau Holding Beteiligungs GmbH</w:t>
      </w:r>
      <w:r>
        <w:rPr>
          <w:rStyle w:val="Light"/>
        </w:rPr>
        <w:br/>
        <w:t>9800  Spittal an der Drau, Ortenburgerstraße 27, Rakouská republika</w:t>
      </w:r>
      <w:r>
        <w:rPr>
          <w:rStyle w:val="Light"/>
        </w:rPr>
        <w:br/>
        <w:t>Registrační číslo: FN 117476 i</w:t>
      </w:r>
      <w:r>
        <w:rPr>
          <w:rStyle w:val="Light"/>
        </w:rPr>
        <w:br/>
        <w:t>Právní forma: společnost s ručeným omezeným</w:t>
      </w:r>
    </w:p>
    <w:p>
      <w:pPr/>
      <w:r>
        <w:rPr>
          <w:b/>
        </w:rPr>
        <w:t>Akcie:</w:t>
      </w:r>
      <w:r>
        <w:rPr>
          <w:rStyle w:val="Light"/>
        </w:rPr>
        <w:br/>
        <w:t>1 000 ks kmenové akcie na jméno v zaknihované podobě  ve jmenovité hodnotě 10 000,- Kč</w:t>
      </w:r>
      <w:r>
        <w:rPr>
          <w:rStyle w:val="Light"/>
        </w:rPr>
        <w:br/>
        <w:t>11 096 ks kmenové akcie na jméno v zaknihované podobě  ve jmenovité hodnotě 100 000,-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1 119 600 000,- Kč</w:t>
      </w:r>
      <w:r>
        <w:rPr>
          <w:rStyle w:val="Light"/>
        </w:rPr>
        <w:br/>
        <w:t>Splaceno: 1 119 600 000,- Kč</w:t>
      </w:r>
    </w:p>
    <w:p>
      <w:pPr/>
      <w:r>
        <w:rPr>
          <w:b/>
        </w:rPr>
        <w:t>Ostatní skutečnosti:</w:t>
      </w:r>
      <w:r>
        <w:rPr>
          <w:rStyle w:val="Light"/>
        </w:rPr>
        <w:br/>
        <w:t>Akciová společnost byla založena notářským zápisem osvědčenou</w:t>
        <w:br/>
        <w:t>zakladatelskou listinou tří zakladatelů, fyzických osob, ze dne</w:t>
        <w:br/>
        <w:t>23.2.1994, rozdělením současně zrušené společnosti s ručením</w:t>
        <w:br/>
        <w:t>omezeným SAREMO, se sídlem České Budějovice, ul.Plachého 27,</w:t>
        <w:br/>
        <w:t>na dvě nově vzniklé společnosti SAREMO a.s. a HYDROLINE s.r.o.,</w:t>
        <w:br/>
        <w:t>se sídlem České Budějovice, Lidická 1131.</w:t>
        <w:br/>
        <w:t>Zakladatelé současně schválili stanovy a.s. a zvolili členy</w:t>
        <w:br/>
        <w:t>orgánů společnosti.</w:t>
        <w:br/>
        <w:t>Notářský zápis, zakladatelská smlouva a stanovy a.s. byly</w:t>
        <w:br/>
        <w:t>přiloženy.</w:t>
      </w:r>
      <w:r>
        <w:rPr>
          <w:rStyle w:val="Light"/>
        </w:rPr>
        <w:br/>
        <w:t>Základní jmění je splaceno v plném rozsahu.</w:t>
      </w:r>
      <w:r>
        <w:rPr>
          <w:rStyle w:val="Light"/>
        </w:rPr>
        <w:br/>
        <w:t>Valná hromada společnosti rozhodla dne 30.6.1999 o sloučení se</w:t>
        <w:br/>
        <w:t>společností STRABAG ČR a.s.</w:t>
      </w:r>
      <w:r>
        <w:rPr>
          <w:rStyle w:val="Light"/>
        </w:rPr>
        <w:br/>
        <w:t>Na společnost STRABAG a.s. se sídlem Praha 5, Na Bělidle 198/21, PSČ 150 00, IČ 608 38 744, jako nástupnickou společnost, přešlo na základě smlouvy o fúzi sloučením ze dne 20. 11. 2006 s rozhodným dnem sloučení 1. 10. 2006 jmění společnosti ILBAU Plzeň a.s. se sídlem České Budějovice , Vrbenská 31, IČ 648 34 352, jako zanikající společnosti.</w:t>
        <w:br/>
        <w:t>Společnost STRABAG a.s. se sídlem Praha 5, Na Bělidle 198/21, PSČ 150 00 , IČ 608 38 744 je právním nástupcem bez likvidace zrušené a zaniklé společnosti ILBAU Plzeň a.s. se sídlem České Budějovice, Vrbenská 31, IČ 648 34 352, dosud zapsané v obchodním rejstříku vedeném Krajským soudem v Českých Budějovicích oddílu B vložce 1148.</w:t>
      </w:r>
      <w:r>
        <w:rPr>
          <w:rStyle w:val="Light"/>
        </w:rPr>
        <w:br/>
        <w:t>Na společnost STRABAG a.s. se sídlem Praha 5, Na Bělidle 198/21, PSČ 150 00, IČ 608 38 744, jako nástupnickou společnost, přešlo na základě smlouvy o fúzi sloučením ze dne 20.11.2006 s rozhodným dnem sloučení 1.10.2006 jmění společnosti Stavební technologie, spol. s r.o. se sídlem Humpolec, Nádražní 729, okres Pelhřimov, PSČ 396 01, IČ 251 83 133, jajo zanikající společnosti.</w:t>
        <w:br/>
        <w:t>Společnost STRABAG a.s. se sídlem Praha 5, Na Bělidle 198/21, PSČ 150 00, IČ 608 38 744 je právním nástupcem bez likvidace zrušené a zaniklé společnosti Stavební technologie, spol. s r.o. se sídlem Humpolec, Nádražní 729, okres Pelhřimov, PSČ 396 01, IČ 251 83 133, dosud zapsané v obchodním rejstříku vedeném Krajským soudem v Českých Budějovicích C 8266.</w:t>
      </w:r>
      <w:r>
        <w:rPr>
          <w:rStyle w:val="Light"/>
        </w:rPr>
        <w:br/>
        <w:t>Obchodní společnost STRABAG a.s. jako společnost nástupnická převzala v důsledku vnitrostátní fúze sloučením jmění zanikající společnosti STRABAG konstrukce s.r.o., IČ 252 63 579, se sídlem Chrudim, Tovární 209.</w:t>
      </w:r>
      <w:r>
        <w:rPr>
          <w:rStyle w:val="Light"/>
        </w:rPr>
        <w:br/>
        <w:t>Obchodní korporace se podřídila zákonu jako celku postupem podle § 777 odst. 5 zákona č. 90/2012 Sb., o obchodních společnostech a družstvech.</w:t>
      </w:r>
      <w:r>
        <w:rPr>
          <w:rStyle w:val="Light"/>
        </w:rPr>
        <w:br/>
        <w:t>Na společnost STRABAG a.s., jako na společnost nástupnickou, přešlo v důsledku fúze sloučením jmění zanikajících společností JHP spol. s r.o., se sídlem Ústřední 423/62, Štěrboholy, 102 00 Praha 10, identifikační číslo 45798290 a MiTTaG spol. s r.o. pozemní a průmyslové stavitelství, se sídlem Na bělidle 198/21, Smíchov, 150 00 Praha 5, identifikační číslo 00547514. Rozhodným dnem fúze byl 1. leden 2016.</w:t>
      </w:r>
      <w:r>
        <w:rPr>
          <w:rStyle w:val="Light"/>
        </w:rPr>
        <w:br/>
        <w:t>Na základě projektu vnitrostátní fúze sloučením ze dne 11.8.2017 došlo ke sloučení společnosti Dálniční stavby Praha, a.s., se sídlem Praha 5, Na Bělidle 198/21, PSČ 15000, identifikační číslo 40614948, zapsané v obchodním rejstříku vedeném Městským soudem v Praze, v oddílu B, vložce 744, jako zanikající společnosti, do společnosti STRABAG a.s., jako nástupnické společnosti, přičemž na nástupnickou společnost STRABAG a.s. přešlo jmění zanikající společnosti Dálniční stavby Praha, a.s.</w:t>
      </w:r>
    </w:p>
    <w:p>
      <w:pPr/>
      <w:r>
        <w:rPr>
          <w:b/>
        </w:rPr>
        <w:t>Odštěpné závody: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STRABAG a.s. odštěpný závod Praha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Kačírkova 982/4, Jinonice, 158 00  Praha 5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montáž, opravy údržba revize vyhrazených el. zařízení</w:t>
      </w:r>
      <w:r>
        <w:rPr>
          <w:rStyle w:val="Light"/>
        </w:rPr>
        <w:br/>
        <w:t>výroba betonu a obalovaných živičných směsí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provádění staveb, jejich změn a odstraňování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TOMÁŠ HAJIČ, dat. nar. 9. listopadu 1968</w:t>
      </w:r>
      <w:r>
        <w:rPr>
          <w:rStyle w:val="Light"/>
        </w:rPr>
        <w:br/>
        <w:t>Hvozdnická 1049/6, Strašnice, 100 00  Praha 10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STRABAG a.s. odštěpný závod České Budějovice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České Budějovice, Vrbenská 31, PSČ 37006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výkon zeměměřičských činností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výroba betonu a obalovaných živičných směsí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provádění staveb, jejich změn a odstraňování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PAVEL KLAS, dat. nar. 22. listopadu 1964</w:t>
      </w:r>
      <w:r>
        <w:rPr>
          <w:rStyle w:val="Light"/>
        </w:rPr>
        <w:br/>
        <w:t>č.p. 5, 386 01  Radošovice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STRABAG a.s. odštěpný závod Morava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Brno, Tovární 3, okres Brno-město, PSČ 62000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 betonu a obalovaných živičných směsí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provádění staveb, jejich změn a odstraňování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JAN HÝZL, dat. nar. 6. ledna 1976</w:t>
      </w:r>
      <w:r>
        <w:rPr>
          <w:rStyle w:val="Light"/>
        </w:rPr>
        <w:br/>
        <w:t>Olomouc, Profesora Fuky 4, PSČ 77900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STRABAG a.s. odštěpný závod pozemní a inženýrské stavitelství Praha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Kačírkova 982/4, Jinonice, 158 00  Praha 5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 betonu a obalovaných živičných směsí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silniční motorová doprava - nákladní vnitrostátní provozovaná vozidly o největší povolené hmotnosti do 3,5 tuny včetně, - nákladní vnitrostátní provozovaná vozidly o největší povolené hmotnosti nad 3,5 tuny, - nákladní mezinárodní provozovaná vozidly o největší povolené hmotnosti do 3,5 tuny včetně, - nákladní mezinárodní provozovaná vozidly o největší povolené hmotnosti nad 3,5 tuny, - vnitrostátní příležitostná osobní, - mezinárodní příležitostná osobní</w:t>
      </w:r>
      <w:r>
        <w:rPr>
          <w:rStyle w:val="Light"/>
        </w:rPr>
        <w:br/>
        <w:t>provádění staveb, jejich změn a odstraňování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PETR KAFKA, dat. nar. 21. února 1962</w:t>
      </w:r>
      <w:r>
        <w:rPr>
          <w:rStyle w:val="Light"/>
        </w:rPr>
        <w:br/>
        <w:t>Sadová 246, Nemošice, 530 03  Pardubice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STRABAG a.s. odštěpný závod pozemní a inženýrské stavitelství České Budějovice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České Budějovice, Vrbenská /31, PSČ 37006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- Provádění staveb, jejich změn a odstraňování</w:t>
        <w:br/>
        <w:t>- projektová činnost ve výstavbě</w:t>
        <w:br/>
        <w:t>- výkon zeměměřických činností</w:t>
        <w:br/>
        <w:t>- zámečnictví, nástrojářství</w:t>
        <w:br/>
        <w:t>- silniční motorová doprava - nákladní vnitrostátní provozovaná</w:t>
        <w:br/>
        <w:t>vozidly o největší povolené hmotnosti do 3,5 tuny včetně, -</w:t>
        <w:br/>
        <w:t>nákladní vnitrostátní provozovaná vozidly o největší povolené</w:t>
        <w:br/>
        <w:t>hmotnosti nad 3,5 tuny, - nákladní mezinárodní provozovaná</w:t>
        <w:br/>
        <w:t>vozidly o největší povolené hmotnosti do 3,5 tuny včetně, -</w:t>
        <w:br/>
        <w:t>nákladní mezinárodní provozovaná vozidly o největší povolené</w:t>
        <w:br/>
        <w:t>hmotnosti nad 3,5 tuny, - vnitrostátní příležitostná osobní, -</w:t>
        <w:br/>
        <w:t>mezinárodní příležitostná osobní</w:t>
        <w:br/>
        <w:t>- výroba, obchod a služby neuvedené v přílohách 1 až 3</w:t>
        <w:br/>
        <w:t>živnostenského zákona</w:t>
        <w:br/>
        <w:t>- montáž, opravy, revize a zkoušky elektrických zařízení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JIŘÍ JAROŠ, dat. nar. 31. ledna 1962</w:t>
      </w:r>
      <w:r>
        <w:rPr>
          <w:rStyle w:val="Light"/>
        </w:rPr>
        <w:br/>
        <w:t>České Budějovice, Plachého /25, PSČ 37001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STRABAG a.s. odštěpný závod STRABAG Real Estate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Kačírkova 982/4, Jinonice, 158 00  Praha 5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Výroba, obchod a služby neuvedené v přílohách 1 až 3 živnostenského zákona</w:t>
        <w:br/>
        <w:t>Pronájem nemovitostí, bytů a nebytových prostor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