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ŠKODA TRANSPORTATION a.s.</w:t>
      </w:r>
    </w:p>
    <w:p>
      <w:pPr/>
      <w:r>
        <w:rPr>
          <w:b/>
        </w:rPr>
        <w:t>Datum vzniku:</w:t>
      </w:r>
      <w:r>
        <w:rPr>
          <w:rStyle w:val="Light"/>
        </w:rPr>
        <w:tab/>
        <w:t>1. března 1995</w:t>
      </w:r>
    </w:p>
    <w:p>
      <w:pPr/>
      <w:r>
        <w:rPr>
          <w:b/>
        </w:rPr>
        <w:t>Spisová značka:</w:t>
      </w:r>
      <w:r>
        <w:rPr>
          <w:rStyle w:val="Light"/>
        </w:rPr>
        <w:tab/>
        <w:t>B 1491 vedená u Krajského soudu v Plzni</w:t>
      </w:r>
    </w:p>
    <w:p>
      <w:pPr/>
      <w:r>
        <w:rPr>
          <w:b/>
        </w:rPr>
        <w:t>Sídlo:</w:t>
      </w:r>
      <w:r>
        <w:rPr>
          <w:rStyle w:val="Light"/>
        </w:rPr>
        <w:tab/>
        <w:t>Emila Škody 2922/1, Jižní Předměstí, 301 00  Plzeň</w:t>
      </w:r>
    </w:p>
    <w:p>
      <w:pPr/>
      <w:r>
        <w:rPr>
          <w:b/>
        </w:rPr>
        <w:t>IČO:</w:t>
      </w:r>
      <w:r>
        <w:rPr>
          <w:rStyle w:val="Light"/>
        </w:rPr>
        <w:tab/>
        <w:t>62623753</w:t>
      </w:r>
    </w:p>
    <w:p>
      <w:pPr/>
      <w:r>
        <w:rPr>
          <w:b/>
        </w:rPr>
        <w:t>Právní forma:</w:t>
      </w:r>
      <w:r>
        <w:rPr>
          <w:rStyle w:val="Light"/>
        </w:rPr>
        <w:tab/>
        <w:t>Akciová společnost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provádění zkoušek drážních vozidel drah železničních, drah tramvajových a drah trolejbusových</w:t>
      </w:r>
      <w:r>
        <w:rPr>
          <w:rStyle w:val="Light"/>
        </w:rPr>
        <w:br/>
        <w:t>provádění technických prohlídek a zkoušek určených technických zařízení</w:t>
      </w:r>
      <w:r>
        <w:rPr>
          <w:rStyle w:val="Light"/>
        </w:rPr>
        <w:br/>
        <w:t>obráběčství</w:t>
      </w:r>
      <w:r>
        <w:rPr>
          <w:rStyle w:val="Light"/>
        </w:rPr>
        <w:br/>
        <w:t>opravy ostatních dopravních prostředků a pracovních strojů</w:t>
      </w:r>
      <w:r>
        <w:rPr>
          <w:rStyle w:val="Light"/>
        </w:rPr>
        <w:br/>
        <w:t>zámečnictví, nástrojářství</w:t>
      </w:r>
      <w:r>
        <w:rPr>
          <w:rStyle w:val="Light"/>
        </w:rPr>
        <w:br/>
        <w:t>činnost účetních poradců, vedení účetnictví, vedení daňové evidence</w:t>
      </w:r>
      <w:r>
        <w:rPr>
          <w:rStyle w:val="Light"/>
        </w:rPr>
        <w:br/>
        <w:t>výroba, obchod a služby neuvedené v přílohách 1 až 3 živnostenského zákona</w:t>
      </w:r>
      <w:r>
        <w:rPr>
          <w:rStyle w:val="Light"/>
        </w:rPr>
        <w:br/>
        <w:t>výroba, instalace, opravy elektrických strojů a přístrojů, elektronických a telekomunikačních zařízení</w:t>
      </w:r>
      <w:r>
        <w:rPr>
          <w:rStyle w:val="Light"/>
        </w:rPr>
        <w:br/>
        <w:t>opravy silničních vozidel</w:t>
      </w:r>
    </w:p>
    <w:p>
      <w:pPr/>
      <w:r>
        <w:rPr>
          <w:b/>
        </w:rPr>
        <w:t>Statutární orgán - představenstvo:</w:t>
      </w:r>
    </w:p>
    <w:p>
      <w:pPr/>
      <w:r>
        <w:rPr>
          <w:b/>
        </w:rPr>
        <w:t xml:space="preserve">    místopředseda představenstva:</w:t>
      </w:r>
      <w:r>
        <w:rPr>
          <w:rStyle w:val="Light"/>
        </w:rPr>
        <w:br/>
        <w:t>Ing. TOMÁŠ IGNAČÁK, dat. nar. 13. března 1969</w:t>
      </w:r>
      <w:r>
        <w:rPr>
          <w:rStyle w:val="Light"/>
        </w:rPr>
        <w:br/>
        <w:t>Husova 460, 789 61  Bludov</w:t>
      </w:r>
      <w:r>
        <w:rPr>
          <w:rStyle w:val="Light"/>
        </w:rPr>
        <w:br/>
        <w:t>Den vzniku funkce: 19. února 2019</w:t>
      </w:r>
      <w:r>
        <w:rPr>
          <w:rStyle w:val="Light"/>
        </w:rPr>
        <w:br/>
        <w:t>Den vzniku členství: 20. ledna 2019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Ing. ZDENĚK MAJER, dat. nar. 3. října 1977</w:t>
      </w:r>
      <w:r>
        <w:rPr>
          <w:rStyle w:val="Light"/>
        </w:rPr>
        <w:br/>
        <w:t>Vrbová 131, 326 00  Letkov</w:t>
      </w:r>
      <w:r>
        <w:rPr>
          <w:rStyle w:val="Light"/>
        </w:rPr>
        <w:br/>
        <w:t>Den vzniku členství: 1. února 2019</w:t>
      </w:r>
    </w:p>
    <w:p>
      <w:pPr/>
      <w:r>
        <w:rPr>
          <w:b/>
        </w:rPr>
        <w:t xml:space="preserve">    člen přestavenstva:</w:t>
      </w:r>
      <w:r>
        <w:rPr>
          <w:rStyle w:val="Light"/>
        </w:rPr>
        <w:br/>
        <w:t>Ing. ZDENĚK SVÁTA, dat. nar. 27. července 1978</w:t>
      </w:r>
      <w:r>
        <w:rPr>
          <w:rStyle w:val="Light"/>
        </w:rPr>
        <w:br/>
        <w:t>Sedlecká 1303/17, Severní Předměstí, 323 00  Plzeň</w:t>
      </w:r>
      <w:r>
        <w:rPr>
          <w:rStyle w:val="Light"/>
        </w:rPr>
        <w:br/>
        <w:t>Den vzniku členství: 20. ledna 2019</w:t>
      </w:r>
    </w:p>
    <w:p>
      <w:pPr/>
      <w:r>
        <w:rPr>
          <w:b/>
        </w:rPr>
        <w:t xml:space="preserve">    předseda představenstva:</w:t>
      </w:r>
      <w:r>
        <w:rPr>
          <w:rStyle w:val="Light"/>
        </w:rPr>
        <w:br/>
        <w:t>Ing. PETR BRZEZINA, dat. nar. 6. září 1965</w:t>
      </w:r>
      <w:r>
        <w:rPr>
          <w:rStyle w:val="Light"/>
        </w:rPr>
        <w:br/>
        <w:t>Starodubečská 131/25, Dubeč, 107 00  Praha 10</w:t>
      </w:r>
      <w:r>
        <w:rPr>
          <w:rStyle w:val="Light"/>
        </w:rPr>
        <w:br/>
        <w:t>Den vzniku funkce: 26. dubna 2021</w:t>
      </w:r>
      <w:r>
        <w:rPr>
          <w:rStyle w:val="Light"/>
        </w:rPr>
        <w:br/>
        <w:t>Den vzniku členství: 26. dubna 2021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Ing. JAN MENCLÍK, dat. nar. 10. srpna 1979</w:t>
      </w:r>
      <w:r>
        <w:rPr>
          <w:rStyle w:val="Light"/>
        </w:rPr>
        <w:br/>
        <w:t>U Pernikářky 1804/2, Smíchov, 150 00  Praha 5</w:t>
      </w:r>
      <w:r>
        <w:rPr>
          <w:rStyle w:val="Light"/>
        </w:rPr>
        <w:br/>
        <w:t>Den vzniku členství: 26. dubna 2021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5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Za společnost jednají dva členové představenstva společně. Při právních jednáních, kdy celková hodnota předmětu právního jednání nepřesahuje 5.000.000,- Kč (slovy: pět milionů korun českých) nebo ekvivalent této částky v jiné měně, je oprávněn jednat za Společnost každý člen představenstva samostatně.</w:t>
      </w:r>
    </w:p>
    <w:p>
      <w:pPr/>
      <w:r>
        <w:rPr>
          <w:b/>
        </w:rPr>
        <w:t>Dozorčí rada:</w:t>
      </w:r>
    </w:p>
    <w:p>
      <w:pPr/>
      <w:r>
        <w:rPr>
          <w:b/>
        </w:rPr>
        <w:t xml:space="preserve">    předseda dozorčí rady:</w:t>
      </w:r>
      <w:r>
        <w:rPr>
          <w:rStyle w:val="Light"/>
        </w:rPr>
        <w:br/>
        <w:t>Ing. LADISLAV CHVÁTAL, dat. nar. 24. prosince 1963</w:t>
      </w:r>
      <w:r>
        <w:rPr>
          <w:rStyle w:val="Light"/>
        </w:rPr>
        <w:br/>
        <w:t>Smidarská 742, Klánovice, 190 14  Praha 9</w:t>
      </w:r>
      <w:r>
        <w:rPr>
          <w:rStyle w:val="Light"/>
        </w:rPr>
        <w:br/>
        <w:t>Den vzniku funkce: 25. dubna 2018</w:t>
      </w:r>
      <w:r>
        <w:rPr>
          <w:rStyle w:val="Light"/>
        </w:rPr>
        <w:br/>
        <w:t>Den vzniku členství: 25. dubna 2018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doc. Ing. MICHAL KORECKÝ, Ph.D., dat. nar. 30. prosince 1969</w:t>
      </w:r>
      <w:r>
        <w:rPr>
          <w:rStyle w:val="Light"/>
        </w:rPr>
        <w:br/>
        <w:t>Dukelská 783, 334 01  Přeštice</w:t>
      </w:r>
      <w:r>
        <w:rPr>
          <w:rStyle w:val="Light"/>
        </w:rPr>
        <w:br/>
        <w:t>Den vzniku členství: 25. dubna 2018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Ing. ANTONÍN ROUB, dat. nar. 9. března 1978</w:t>
      </w:r>
      <w:r>
        <w:rPr>
          <w:rStyle w:val="Light"/>
        </w:rPr>
        <w:br/>
        <w:t>Křimická 730/16, Skvrňany, 318 00  Plzeň</w:t>
      </w:r>
      <w:r>
        <w:rPr>
          <w:rStyle w:val="Light"/>
        </w:rPr>
        <w:br/>
        <w:t>Den vzniku členství: 7. března 2019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3</w:t>
      </w:r>
    </w:p>
    <w:p>
      <w:pPr/>
      <w:r>
        <w:rPr>
          <w:b/>
        </w:rPr>
        <w:t>Jediný akcionář:</w:t>
      </w:r>
      <w:r>
        <w:rPr>
          <w:rStyle w:val="Light"/>
        </w:rPr>
        <w:br/>
        <w:t>PPF IndustryCo B.V.</w:t>
      </w:r>
      <w:r>
        <w:rPr>
          <w:rStyle w:val="Light"/>
        </w:rPr>
        <w:br/>
        <w:t>1077XX  Amsterdam, Strawinskylaan 933, Nizozemské království</w:t>
      </w:r>
      <w:r>
        <w:rPr>
          <w:rStyle w:val="Light"/>
        </w:rPr>
        <w:br/>
        <w:t>Registrační číslo: 67420427</w:t>
      </w:r>
      <w:r>
        <w:rPr>
          <w:rStyle w:val="Light"/>
        </w:rPr>
        <w:br/>
        <w:t>Právní forma: společnost s ručením omezeným</w:t>
      </w:r>
    </w:p>
    <w:p>
      <w:pPr/>
      <w:r>
        <w:rPr>
          <w:b/>
        </w:rPr>
        <w:t>Akcie:</w:t>
      </w:r>
      <w:r>
        <w:rPr>
          <w:rStyle w:val="Light"/>
        </w:rPr>
        <w:br/>
        <w:t>1 ks kmenové akcie na jméno v zaknihované podobě  ve jmenovité hodnotě 3 134 100 000,- Kč</w:t>
      </w:r>
      <w:r>
        <w:rPr>
          <w:rStyle w:val="Light"/>
        </w:rPr>
        <w:br/>
        <w:t>1 ks kmenové akcie na jméno v zaknihované podobě  ve jmenovité hodnotě 15 900 000,- Kč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3 150 000 000,- Kč</w:t>
      </w:r>
      <w:r>
        <w:rPr>
          <w:rStyle w:val="Light"/>
        </w:rPr>
        <w:br/>
        <w:t>Splaceno: 3 150 000 000,- Kč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