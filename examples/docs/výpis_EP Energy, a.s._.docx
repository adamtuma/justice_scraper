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EP Energy,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16. prosince 2010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21733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Pařížská 130/26, Josefov, 110 00  Praha 1</w:t>
      </w:r>
    </w:p>
    <w:p>
      <w:pPr/>
      <w:r>
        <w:rPr>
          <w:b/>
        </w:rPr>
        <w:t>IČO:</w:t>
      </w:r>
      <w:r>
        <w:rPr>
          <w:rStyle w:val="Light"/>
        </w:rPr>
        <w:tab/>
        <w:t>29259428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správa vlastního majetku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MAREK SPURNÝ, dat. nar. 20. listopadu 1974</w:t>
      </w:r>
      <w:r>
        <w:rPr>
          <w:rStyle w:val="Light"/>
        </w:rPr>
        <w:br/>
        <w:t>Nová 914, 252 43  Průhonice</w:t>
      </w:r>
      <w:r>
        <w:rPr>
          <w:rStyle w:val="Light"/>
        </w:rPr>
        <w:br/>
        <w:t>Den vzniku členství: 11. prosince 2015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PAVEL HORSKÝ, dat. nar. 23. dubna 1973</w:t>
      </w:r>
      <w:r>
        <w:rPr>
          <w:rStyle w:val="Light"/>
        </w:rPr>
        <w:br/>
        <w:t>Na Míčánce 2642/4, Dejvice, 160 00  Praha 6</w:t>
      </w:r>
      <w:r>
        <w:rPr>
          <w:rStyle w:val="Light"/>
        </w:rPr>
        <w:br/>
        <w:t>Den vzniku členství: 11. prosince 2015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JIŘÍ FEIST, dat. nar. 25. dubna 1962</w:t>
      </w:r>
      <w:r>
        <w:rPr>
          <w:rStyle w:val="Light"/>
        </w:rPr>
        <w:br/>
        <w:t>Severovýchodní VI 693/36, Záběhlice, 141 00  Praha 4</w:t>
      </w:r>
      <w:r>
        <w:rPr>
          <w:rStyle w:val="Light"/>
        </w:rPr>
        <w:br/>
        <w:t>Den vzniku členství: 11. prosince 2015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Mgr. PETR SEKANINA, dat. nar. 9. listopadu 1973</w:t>
      </w:r>
      <w:r>
        <w:rPr>
          <w:rStyle w:val="Light"/>
        </w:rPr>
        <w:br/>
        <w:t>Budějovická 351/16, Krč, 140 00  Praha 4</w:t>
      </w:r>
      <w:r>
        <w:rPr>
          <w:rStyle w:val="Light"/>
        </w:rPr>
        <w:br/>
        <w:t>Den vzniku funkce: 12. října 2016</w:t>
      </w:r>
      <w:r>
        <w:rPr>
          <w:rStyle w:val="Light"/>
        </w:rPr>
        <w:br/>
        <w:t>Den vzniku členství: 12. října 2016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Mgr. TOMÁŠ DAVID, dat. nar. 18. srpna 1971</w:t>
      </w:r>
      <w:r>
        <w:rPr>
          <w:rStyle w:val="Light"/>
        </w:rPr>
        <w:br/>
        <w:t>Borského 667/7, Hlubočepy, 152 00  Praha 5</w:t>
      </w:r>
      <w:r>
        <w:rPr>
          <w:rStyle w:val="Light"/>
        </w:rPr>
        <w:br/>
        <w:t>Den vzniku funkce: 9. března 2017</w:t>
      </w:r>
      <w:r>
        <w:rPr>
          <w:rStyle w:val="Light"/>
        </w:rPr>
        <w:br/>
        <w:t>Den vzniku členství: 11. prosince 2015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WILLIAM DAVID GEORGE PRICE, dat. nar. 24. září 1984</w:t>
      </w:r>
      <w:r>
        <w:rPr>
          <w:rStyle w:val="Light"/>
        </w:rPr>
        <w:br/>
        <w:t>Londýn, 99 Brondesbury Road, Spojené království Velké Británie a Severního Irska</w:t>
      </w:r>
      <w:r>
        <w:rPr>
          <w:rStyle w:val="Light"/>
        </w:rPr>
        <w:br/>
        <w:t>Den vzniku členství: 11. března 2017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Způsob jednání:</w:t>
        <w:br/>
        <w:t>Jménem společnosti jedná ve všech záležitostech týkajících se společnosti představenstvo. Jednat za představenstvo jménem společnosti navenek jsou oprávněni vždy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JAN ŠPRINGL, dat. nar. 17. dubna 1978</w:t>
      </w:r>
      <w:r>
        <w:rPr>
          <w:rStyle w:val="Light"/>
        </w:rPr>
        <w:br/>
        <w:t>Na Ořechovce 737/61, Střešovice, 162 00  Praha 6</w:t>
      </w:r>
      <w:r>
        <w:rPr>
          <w:rStyle w:val="Light"/>
        </w:rPr>
        <w:br/>
        <w:t>Den vzniku funkce: 22. června 2017</w:t>
      </w:r>
      <w:r>
        <w:rPr>
          <w:rStyle w:val="Light"/>
        </w:rPr>
        <w:br/>
        <w:t>Den vzniku členství: 22. června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MILAN JALOVÝ, dat. nar. 16. ledna 1983</w:t>
      </w:r>
      <w:r>
        <w:rPr>
          <w:rStyle w:val="Light"/>
        </w:rPr>
        <w:br/>
        <w:t>Vrchlického 1555/1a, 678 01  Blansko</w:t>
      </w:r>
      <w:r>
        <w:rPr>
          <w:rStyle w:val="Light"/>
        </w:rPr>
        <w:br/>
        <w:t>Den vzniku členství: 22. června 2017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VÁCLAV PALEČEK, dat. nar. 7. srpna 1984</w:t>
      </w:r>
      <w:r>
        <w:rPr>
          <w:rStyle w:val="Light"/>
        </w:rPr>
        <w:br/>
        <w:t>Bořivojova 1192/93, Žižkov, 130 00  Praha 3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EP Infrastructure, a.s., IČ: 024 13 507</w:t>
      </w:r>
      <w:r>
        <w:rPr>
          <w:rStyle w:val="Light"/>
        </w:rPr>
        <w:br/>
        <w:t>Pařížská 130/26, Josefov, 110 00  Praha 1</w:t>
      </w:r>
    </w:p>
    <w:p>
      <w:pPr/>
      <w:r>
        <w:rPr>
          <w:b/>
        </w:rPr>
        <w:t>Akcie:</w:t>
      </w:r>
      <w:r>
        <w:rPr>
          <w:rStyle w:val="Light"/>
        </w:rPr>
        <w:br/>
        <w:t>19 549 548 ks kmenové akcie na jméno v listinné podobě  ve jmenovité hodnotě 665,-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13 000 449 420,-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