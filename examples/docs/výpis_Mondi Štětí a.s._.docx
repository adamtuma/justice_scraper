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Mondi Štětí a.s.</w:t>
      </w:r>
    </w:p>
    <w:p>
      <w:pPr/>
      <w:r>
        <w:rPr>
          <w:b/>
        </w:rPr>
        <w:t>Datum vzniku:</w:t>
      </w:r>
      <w:r>
        <w:rPr>
          <w:rStyle w:val="Light"/>
        </w:rPr>
        <w:tab/>
        <w:t>6. března 2000</w:t>
      </w:r>
    </w:p>
    <w:p>
      <w:pPr/>
      <w:r>
        <w:rPr>
          <w:b/>
        </w:rPr>
        <w:t>Spisová značka:</w:t>
      </w:r>
      <w:r>
        <w:rPr>
          <w:rStyle w:val="Light"/>
        </w:rPr>
        <w:tab/>
        <w:t>B 1371 vedená u Krajského soudu v Ústí nad Labem</w:t>
      </w:r>
    </w:p>
    <w:p>
      <w:pPr/>
      <w:r>
        <w:rPr>
          <w:b/>
        </w:rPr>
        <w:t>Sídlo:</w:t>
      </w:r>
      <w:r>
        <w:rPr>
          <w:rStyle w:val="Light"/>
        </w:rPr>
        <w:tab/>
        <w:t>Litoměřická 272, 411 08  Štětí</w:t>
      </w:r>
    </w:p>
    <w:p>
      <w:pPr/>
      <w:r>
        <w:rPr>
          <w:b/>
        </w:rPr>
        <w:t>IČO:</w:t>
      </w:r>
      <w:r>
        <w:rPr>
          <w:rStyle w:val="Light"/>
        </w:rPr>
        <w:tab/>
        <w:t>26161516</w:t>
      </w:r>
    </w:p>
    <w:p>
      <w:pPr/>
      <w:r>
        <w:rPr>
          <w:b/>
        </w:rPr>
        <w:t>Právní forma:</w:t>
      </w:r>
      <w:r>
        <w:rPr>
          <w:rStyle w:val="Light"/>
        </w:rPr>
        <w:tab/>
        <w:t>Akciová společnost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Opravy ostatních dopravních prostředků a pracovních strojů</w:t>
      </w:r>
      <w:r>
        <w:rPr>
          <w:rStyle w:val="Light"/>
        </w:rPr>
        <w:br/>
        <w:t>Obráběčství</w:t>
      </w:r>
      <w:r>
        <w:rPr>
          <w:rStyle w:val="Light"/>
        </w:rPr>
        <w:br/>
        <w:t>Technicko-organizační činnost v oblasti požární ochrany</w:t>
      </w:r>
      <w:r>
        <w:rPr>
          <w:rStyle w:val="Light"/>
        </w:rPr>
        <w:br/>
        <w:t>Poskytování služeb v oblasti bezpečnosti a ochrany zdraví při práci</w:t>
      </w:r>
      <w:r>
        <w:rPr>
          <w:rStyle w:val="Light"/>
        </w:rPr>
        <w:br/>
        <w:t>Montáž, opravy, revize a zkoušky zdvihacích zařízení</w:t>
      </w:r>
      <w:r>
        <w:rPr>
          <w:rStyle w:val="Light"/>
        </w:rPr>
        <w:br/>
        <w:t>Činnost účetních poradců, vedení účetnictví</w:t>
      </w:r>
      <w:r>
        <w:rPr>
          <w:rStyle w:val="Light"/>
        </w:rPr>
        <w:br/>
        <w:t>Vedení spisovny</w:t>
      </w:r>
      <w:r>
        <w:rPr>
          <w:rStyle w:val="Light"/>
        </w:rPr>
        <w:br/>
        <w:t>Výroba nebezpečných chemických látek a nebezpečných chemických směsí a prodej chemických látek a chemických směsí klasifikovaných jako vysoce toxické a toxické</w:t>
      </w:r>
      <w:r>
        <w:rPr>
          <w:rStyle w:val="Light"/>
        </w:rPr>
        <w:br/>
        <w:t>Výroba, obchod a služby neuvedené v přílohách 1 až 3 živnostenského zákona</w:t>
      </w:r>
      <w:r>
        <w:rPr>
          <w:rStyle w:val="Light"/>
        </w:rPr>
        <w:br/>
        <w:t>Zámečnictví, nástrojářství</w:t>
      </w:r>
      <w:r>
        <w:rPr>
          <w:rStyle w:val="Light"/>
        </w:rPr>
        <w:br/>
        <w:t>Výroba, instalace, opravy elektrických strojů a přístrojů, elektronických a telekomunikačních zařízení</w:t>
      </w:r>
      <w:r>
        <w:rPr>
          <w:rStyle w:val="Light"/>
        </w:rPr>
        <w:br/>
        <w:t>Provádění staveb, jejich změn a odstraňování</w:t>
      </w:r>
      <w:r>
        <w:rPr>
          <w:rStyle w:val="Light"/>
        </w:rPr>
        <w:br/>
        <w:t>Výroba elektřiny</w:t>
      </w:r>
      <w:r>
        <w:rPr>
          <w:rStyle w:val="Light"/>
        </w:rPr>
        <w:br/>
        <w:t>Distribuce elektřiny</w:t>
      </w:r>
      <w:r>
        <w:rPr>
          <w:rStyle w:val="Light"/>
        </w:rPr>
        <w:br/>
        <w:t>Obchod s elektřinou</w:t>
      </w:r>
      <w:r>
        <w:rPr>
          <w:rStyle w:val="Light"/>
        </w:rPr>
        <w:br/>
        <w:t>Výroba tepelné energie</w:t>
      </w:r>
      <w:r>
        <w:rPr>
          <w:rStyle w:val="Light"/>
        </w:rPr>
        <w:br/>
        <w:t>Rozvod tepelné energie</w:t>
      </w:r>
      <w:r>
        <w:rPr>
          <w:rStyle w:val="Light"/>
        </w:rPr>
        <w:br/>
        <w:t>Zprostředkování zaměstnání</w:t>
      </w:r>
      <w:r>
        <w:rPr>
          <w:rStyle w:val="Light"/>
        </w:rPr>
        <w:br/>
        <w:t>Montáž, opravy, revize a zkoušky elektrických zařízení</w:t>
      </w:r>
    </w:p>
    <w:p>
      <w:pPr/>
      <w:r>
        <w:rPr>
          <w:b/>
        </w:rPr>
        <w:t>Statutární orgán - představenstvo: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MIROSLAV ZÍTKA, dat. nar. 13. července 1977</w:t>
      </w:r>
      <w:r>
        <w:rPr>
          <w:rStyle w:val="Light"/>
        </w:rPr>
        <w:br/>
        <w:t>Na Stráni 1795/9a, Děčín VI-Letná, 405 02  Děčín</w:t>
      </w:r>
      <w:r>
        <w:rPr>
          <w:rStyle w:val="Light"/>
        </w:rPr>
        <w:br/>
        <w:t>Den vzniku členství: 1. září 2017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LARS HARTMUT MALLASCH, dat. nar. 19. ledna 1971</w:t>
      </w:r>
      <w:r>
        <w:rPr>
          <w:rStyle w:val="Light"/>
        </w:rPr>
        <w:br/>
        <w:t>3100  Sankt Pölten, Freiligrathstraße 22, Rakouská republika</w:t>
      </w:r>
      <w:r>
        <w:rPr>
          <w:rStyle w:val="Light"/>
        </w:rPr>
        <w:br/>
        <w:t>Den vzniku členství: 1. září 2017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MARIUSZ GROCHOWSKI, dat. nar. 8. května 1972</w:t>
      </w:r>
      <w:r>
        <w:rPr>
          <w:rStyle w:val="Light"/>
        </w:rPr>
        <w:br/>
        <w:t>05-119  Stanisławów Drugi, Radosna 6, Polská republika</w:t>
      </w:r>
      <w:r>
        <w:rPr>
          <w:rStyle w:val="Light"/>
        </w:rPr>
        <w:br/>
        <w:t>Den vzniku členství: 1. července 2018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CLEMENS EDER, dat. nar. 4. února 1979</w:t>
      </w:r>
      <w:r>
        <w:rPr>
          <w:rStyle w:val="Light"/>
        </w:rPr>
        <w:br/>
        <w:t>1060  Vídeň, Strohmayergasse 7/6, Rakouská republika</w:t>
      </w:r>
      <w:r>
        <w:rPr>
          <w:rStyle w:val="Light"/>
        </w:rPr>
        <w:br/>
        <w:t>Den vzniku členství: 7. listopadu 2018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Mag. PETER ORISICH, dat. nar. 18. září 1959</w:t>
      </w:r>
      <w:r>
        <w:rPr>
          <w:rStyle w:val="Light"/>
        </w:rPr>
        <w:br/>
        <w:t>1130  Vídeň, Nästlbergergasse 17, Rakouská republika</w:t>
      </w:r>
      <w:r>
        <w:rPr>
          <w:rStyle w:val="Light"/>
        </w:rPr>
        <w:br/>
        <w:t>Den vzniku členství: 20. dubna 2019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Mag. MARGIT BERNADETTE SCHWEIGHOFER, dat. nar. 8. února 1982</w:t>
      </w:r>
      <w:r>
        <w:rPr>
          <w:rStyle w:val="Light"/>
        </w:rPr>
        <w:br/>
        <w:t>1030  Vídeň, Aspangstrasse 6/1/13, Rakouská republika</w:t>
      </w:r>
      <w:r>
        <w:rPr>
          <w:rStyle w:val="Light"/>
        </w:rPr>
        <w:br/>
        <w:t>Den vzniku členství: 20. dubna 2019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GUNILLA ELISABETH SALTIN, dat. nar. 3. března 1965</w:t>
      </w:r>
      <w:r>
        <w:rPr>
          <w:rStyle w:val="Light"/>
        </w:rPr>
        <w:br/>
        <w:t>1080  Vídeň, Albertgasse 4/17, Rakouská republika</w:t>
      </w:r>
      <w:r>
        <w:rPr>
          <w:rStyle w:val="Light"/>
        </w:rPr>
        <w:br/>
        <w:t>Den vzniku členství: 6. března 2020</w:t>
      </w:r>
    </w:p>
    <w:p>
      <w:pPr/>
      <w:r>
        <w:rPr>
          <w:b/>
        </w:rPr>
        <w:t xml:space="preserve">    Předseda představenstva:</w:t>
      </w:r>
      <w:r>
        <w:rPr>
          <w:rStyle w:val="Light"/>
        </w:rPr>
        <w:br/>
        <w:t>Ing. ROMAN SENECKÝ, dat. nar. 16. října 1973</w:t>
      </w:r>
      <w:r>
        <w:rPr>
          <w:rStyle w:val="Light"/>
        </w:rPr>
        <w:br/>
        <w:t>Na Strahově 413, 411 81  Brozany nad Ohří</w:t>
      </w:r>
      <w:r>
        <w:rPr>
          <w:rStyle w:val="Light"/>
        </w:rPr>
        <w:br/>
        <w:t>Den vzniku funkce: 2. října 2020</w:t>
      </w:r>
      <w:r>
        <w:rPr>
          <w:rStyle w:val="Light"/>
        </w:rPr>
        <w:br/>
        <w:t>Den vzniku členství: 2. října 2020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THOMAS OTT, dat. nar. 14. října 1967</w:t>
      </w:r>
      <w:r>
        <w:rPr>
          <w:rStyle w:val="Light"/>
        </w:rPr>
        <w:br/>
        <w:t>1170  Vídeň, Angergasse 4, Rakouská republika</w:t>
      </w:r>
      <w:r>
        <w:rPr>
          <w:rStyle w:val="Light"/>
        </w:rPr>
        <w:br/>
        <w:t>Den vzniku členství: 1. března 2021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9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Jménem společnosti jednají vždy dva členové představenstva společně.</w:t>
      </w:r>
    </w:p>
    <w:p>
      <w:pPr/>
      <w:r>
        <w:rPr>
          <w:b/>
        </w:rPr>
        <w:t>Dozorčí rada: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Ing. VÁCLAV NOVOTNÝ, dat. nar. 16. listopadu 1965</w:t>
      </w:r>
      <w:r>
        <w:rPr>
          <w:rStyle w:val="Light"/>
        </w:rPr>
        <w:br/>
        <w:t>Mánesova 635, 411 08  Štětí</w:t>
      </w:r>
      <w:r>
        <w:rPr>
          <w:rStyle w:val="Light"/>
        </w:rPr>
        <w:br/>
        <w:t>Den vzniku členství: 21. února 2018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DANIEL SZILAGYI, dat. nar. 3. dubna 1969</w:t>
      </w:r>
      <w:r>
        <w:rPr>
          <w:rStyle w:val="Light"/>
        </w:rPr>
        <w:br/>
        <w:t>Obchodní 540, 411 08  Štětí</w:t>
      </w:r>
      <w:r>
        <w:rPr>
          <w:rStyle w:val="Light"/>
        </w:rPr>
        <w:br/>
        <w:t>Den vzniku členství: 7. září 2020</w:t>
      </w:r>
    </w:p>
    <w:p>
      <w:pPr/>
      <w:r>
        <w:rPr>
          <w:b/>
        </w:rPr>
        <w:t xml:space="preserve">    Předseda dozorčí rady:</w:t>
      </w:r>
      <w:r>
        <w:rPr>
          <w:rStyle w:val="Light"/>
        </w:rPr>
        <w:br/>
        <w:t>Mgr. HANA VELÍŠKOVÁ, dat. nar. 14. června 1968</w:t>
      </w:r>
      <w:r>
        <w:rPr>
          <w:rStyle w:val="Light"/>
        </w:rPr>
        <w:br/>
        <w:t>Jana Karafiáta 227, Běchovice, 190 11  Praha 9</w:t>
      </w:r>
      <w:r>
        <w:rPr>
          <w:rStyle w:val="Light"/>
        </w:rPr>
        <w:br/>
        <w:t>Den vzniku funkce: 2. října 2020</w:t>
      </w:r>
      <w:r>
        <w:rPr>
          <w:rStyle w:val="Light"/>
        </w:rPr>
        <w:br/>
        <w:t>Den vzniku členství: 27. června 2020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3</w:t>
      </w:r>
    </w:p>
    <w:p>
      <w:pPr/>
      <w:r>
        <w:rPr>
          <w:b/>
        </w:rPr>
        <w:t>Jediný akcionář:</w:t>
      </w:r>
      <w:r>
        <w:rPr>
          <w:rStyle w:val="Light"/>
        </w:rPr>
        <w:br/>
        <w:t>Mondi Packaging Paper B.V.</w:t>
      </w:r>
      <w:r>
        <w:rPr>
          <w:rStyle w:val="Light"/>
        </w:rPr>
        <w:br/>
        <w:t>Fort Willemweg 1, 6219PA Maastricht, Nizozemské království</w:t>
      </w:r>
    </w:p>
    <w:p>
      <w:pPr/>
      <w:r>
        <w:rPr>
          <w:b/>
        </w:rPr>
        <w:t>Akcie:</w:t>
      </w:r>
      <w:r>
        <w:rPr>
          <w:rStyle w:val="Light"/>
        </w:rPr>
        <w:br/>
        <w:t>100 ks kmenové akcie na jméno v zaknihované podobě  ve jmenovité hodnotě 10 000,- Kč</w:t>
      </w:r>
      <w:r>
        <w:rPr>
          <w:rStyle w:val="Light"/>
        </w:rPr>
        <w:br/>
        <w:t>2 065 ks kmenové akcie na jméno v zaknihované podobě  ve jmenovité hodnotě 1 000 000,- Kč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2 066 000 000,- Kč</w:t>
      </w:r>
      <w:r>
        <w:rPr>
          <w:rStyle w:val="Light"/>
        </w:rPr>
        <w:br/>
        <w:t>Splaceno: 100%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