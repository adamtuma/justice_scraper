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FAST ČR,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22. října 2002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7977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Praha 10, Černokostelecká 2111, PSČ 10000</w:t>
      </w:r>
    </w:p>
    <w:p>
      <w:pPr/>
      <w:r>
        <w:rPr>
          <w:b/>
        </w:rPr>
        <w:t>IČO:</w:t>
      </w:r>
      <w:r>
        <w:rPr>
          <w:rStyle w:val="Light"/>
        </w:rPr>
        <w:tab/>
        <w:t>26726548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hostinská činnost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Výroba, instalace, opravy elektrických strojů a přístrojů, elektronických a telekomunikačních zařízení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Ing. ZDENĚK PECH, dat. nar. 14. května 1963</w:t>
      </w:r>
      <w:r>
        <w:rPr>
          <w:rStyle w:val="Light"/>
        </w:rPr>
        <w:br/>
        <w:t>Mrkvičkova 1359/26, Řepy, 163 00  Praha 6</w:t>
      </w:r>
      <w:r>
        <w:rPr>
          <w:rStyle w:val="Light"/>
        </w:rPr>
        <w:br/>
        <w:t>Den vzniku funkce: 6. června 2014</w:t>
      </w:r>
      <w:r>
        <w:rPr>
          <w:rStyle w:val="Light"/>
        </w:rPr>
        <w:br/>
        <w:t>Den vzniku členství: 6. června 2014</w:t>
      </w:r>
    </w:p>
    <w:p>
      <w:pPr/>
      <w:r>
        <w:rPr>
          <w:b/>
        </w:rPr>
        <w:t xml:space="preserve">    místopředseda představenstva:</w:t>
      </w:r>
      <w:r>
        <w:rPr>
          <w:rStyle w:val="Light"/>
        </w:rPr>
        <w:br/>
        <w:t>Ing. PETR ŠTANCL, dat. nar. 17. dubna 1966</w:t>
      </w:r>
      <w:r>
        <w:rPr>
          <w:rStyle w:val="Light"/>
        </w:rPr>
        <w:br/>
        <w:t>Nad mokřinou 329/3, Koloděje, 190 16  Praha 9</w:t>
      </w:r>
      <w:r>
        <w:rPr>
          <w:rStyle w:val="Light"/>
        </w:rPr>
        <w:br/>
        <w:t>Den vzniku funkce: 6. června 2014</w:t>
      </w:r>
      <w:r>
        <w:rPr>
          <w:rStyle w:val="Light"/>
        </w:rPr>
        <w:br/>
        <w:t>Den vzniku členství: 6. června 2014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VOJTĚCH VILHUM, dat. nar. 26. července 1972</w:t>
      </w:r>
      <w:r>
        <w:rPr>
          <w:rStyle w:val="Light"/>
        </w:rPr>
        <w:br/>
        <w:t>V loučkách 119, Myšlín, 251 64  Mnichovice</w:t>
      </w:r>
      <w:r>
        <w:rPr>
          <w:rStyle w:val="Light"/>
        </w:rPr>
        <w:br/>
        <w:t>Den vzniku funkce: 6. června 2014</w:t>
      </w:r>
      <w:r>
        <w:rPr>
          <w:rStyle w:val="Light"/>
        </w:rPr>
        <w:br/>
        <w:t>Den vzniku členství: 6. června 2014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Jménem společnosti jedná představenstvo. Za představenstvo</w:t>
        <w:br/>
        <w:t>podepisuje a jedná navenek jménem společnosti každý člen</w:t>
        <w:br/>
        <w:t>představenstva samostatně. Podepisování za společnost se</w:t>
        <w:br/>
        <w:t>uskutečňuje tak, že k vytištěné, otištěné nebo napsané</w:t>
        <w:br/>
        <w:t>firmě společnosti připojí člen představenstva samostatně</w:t>
        <w:br/>
        <w:t>svůj podpis.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ŠÁRKA KUBÍČKOVÁ, dat. nar. 1. ledna 1965</w:t>
      </w:r>
      <w:r>
        <w:rPr>
          <w:rStyle w:val="Light"/>
        </w:rPr>
        <w:br/>
        <w:t>Starochodovská 2338/66, Chodov, 149 00  Praha 4</w:t>
      </w:r>
      <w:r>
        <w:rPr>
          <w:rStyle w:val="Light"/>
        </w:rPr>
        <w:br/>
        <w:t>Den vzniku funkce: 6. června 2014</w:t>
      </w:r>
      <w:r>
        <w:rPr>
          <w:rStyle w:val="Light"/>
        </w:rPr>
        <w:br/>
        <w:t>Den vzniku členství: 6. června 2014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ZDENĚK VÁVRA, dat. nar. 2. prosince 1973</w:t>
      </w:r>
      <w:r>
        <w:rPr>
          <w:rStyle w:val="Light"/>
        </w:rPr>
        <w:br/>
        <w:t>Na Hůře 270, 251 01  Tehov</w:t>
      </w:r>
      <w:r>
        <w:rPr>
          <w:rStyle w:val="Light"/>
        </w:rPr>
        <w:br/>
        <w:t>Den vzniku funkce: 6. června 2014</w:t>
      </w:r>
      <w:r>
        <w:rPr>
          <w:rStyle w:val="Light"/>
        </w:rPr>
        <w:br/>
        <w:t>Den vzniku členství: 6. června 2014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LIBOR KOLÍŠEK, dat. nar. 24. července 1978</w:t>
      </w:r>
      <w:r>
        <w:rPr>
          <w:rStyle w:val="Light"/>
        </w:rPr>
        <w:br/>
        <w:t>Modřínová 1822, 250 82  Úvaly</w:t>
      </w:r>
      <w:r>
        <w:rPr>
          <w:rStyle w:val="Light"/>
        </w:rPr>
        <w:br/>
        <w:t>Den vzniku funkce: 6. června 2014</w:t>
      </w:r>
      <w:r>
        <w:rPr>
          <w:rStyle w:val="Light"/>
        </w:rPr>
        <w:br/>
        <w:t>Den vzniku členství: 6. června 2014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>Akcie:</w:t>
      </w:r>
      <w:r>
        <w:rPr>
          <w:rStyle w:val="Light"/>
        </w:rPr>
        <w:br/>
        <w:t>50 ks kmenové akcie na jméno v listinné podobě  ve jmenovité hodnotě 10 000 000,- Kč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500 000 000,- Kč</w:t>
      </w:r>
      <w:r>
        <w:rPr>
          <w:rStyle w:val="Light"/>
        </w:rPr>
        <w:br/>
        <w:t>Splaceno: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