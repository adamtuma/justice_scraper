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rPr>
          <w:b/>
        </w:rPr>
        <w:t>Název společnosti:</w:t>
      </w:r>
      <w:r>
        <w:rPr>
          <w:b/>
        </w:rPr>
        <w:tab/>
        <w:t>Pražská energetika, a.s.</w:t>
      </w:r>
    </w:p>
    <w:p>
      <w:pPr/>
      <w:r>
        <w:rPr>
          <w:b/>
        </w:rPr>
        <w:t>Datum vzniku:</w:t>
      </w:r>
      <w:r>
        <w:rPr>
          <w:rStyle w:val="Light"/>
        </w:rPr>
        <w:tab/>
        <w:t>1. ledna 1994</w:t>
      </w:r>
    </w:p>
    <w:p>
      <w:pPr/>
      <w:r>
        <w:rPr>
          <w:b/>
        </w:rPr>
        <w:t>Spisová značka:</w:t>
      </w:r>
      <w:r>
        <w:rPr>
          <w:rStyle w:val="Light"/>
        </w:rPr>
        <w:tab/>
        <w:t>B 2405 vedená u Městského soudu v Praze</w:t>
      </w:r>
    </w:p>
    <w:p>
      <w:pPr/>
      <w:r>
        <w:rPr>
          <w:b/>
        </w:rPr>
        <w:t>Sídlo:</w:t>
      </w:r>
      <w:r>
        <w:rPr>
          <w:rStyle w:val="Light"/>
        </w:rPr>
        <w:tab/>
        <w:t>Na hroudě 1492/4, Vršovice, 100 00  Praha 10</w:t>
      </w:r>
    </w:p>
    <w:p>
      <w:pPr/>
      <w:r>
        <w:rPr>
          <w:b/>
        </w:rPr>
        <w:t>IČO:</w:t>
      </w:r>
      <w:r>
        <w:rPr>
          <w:rStyle w:val="Light"/>
        </w:rPr>
        <w:tab/>
        <w:t>60193913</w:t>
      </w:r>
    </w:p>
    <w:p>
      <w:pPr/>
      <w:r>
        <w:rPr>
          <w:b/>
        </w:rPr>
        <w:t>Právní forma:</w:t>
      </w:r>
      <w:r>
        <w:rPr>
          <w:rStyle w:val="Light"/>
        </w:rPr>
        <w:tab/>
        <w:t>Akciová společnost</w:t>
      </w:r>
    </w:p>
    <w:p>
      <w:pPr/>
      <w:r>
        <w:rPr>
          <w:b/>
        </w:rPr>
        <w:t>Předmět podnikání:</w:t>
      </w:r>
      <w:r>
        <w:rPr>
          <w:rStyle w:val="Light"/>
        </w:rPr>
        <w:br/>
        <w:t>obchod s elektřinou</w:t>
      </w:r>
      <w:r>
        <w:rPr>
          <w:rStyle w:val="Light"/>
        </w:rPr>
        <w:br/>
        <w:t>poskytování služeb v oblasti bezpečnosti a ochrany zdraví při</w:t>
        <w:br/>
        <w:t>práci</w:t>
      </w:r>
      <w:r>
        <w:rPr>
          <w:rStyle w:val="Light"/>
        </w:rPr>
        <w:br/>
        <w:t>technicko-organizační činnost v oblasti požární ochrany</w:t>
      </w:r>
      <w:r>
        <w:rPr>
          <w:rStyle w:val="Light"/>
        </w:rPr>
        <w:br/>
        <w:t>zajišťování veřejných komunikačních sítí a poskytování služeb elektronických komunikací v rozsahu osvědčení č. 1205 ze dne 16.5.2006 č.j. 18293/2006-631 vydané Českým telekomunikačním úřadem</w:t>
      </w:r>
      <w:r>
        <w:rPr>
          <w:rStyle w:val="Light"/>
        </w:rPr>
        <w:br/>
        <w:t>Výroba, instalace, opravy elektrických strojů a přístrojů, elektronických a telekomunikačních zařízení</w:t>
      </w:r>
      <w:r>
        <w:rPr>
          <w:rStyle w:val="Light"/>
        </w:rPr>
        <w:br/>
        <w:t>Činnost účetních poradců, vedení účetnictví, vedení daňové evidence</w:t>
      </w:r>
      <w:r>
        <w:rPr>
          <w:rStyle w:val="Light"/>
        </w:rPr>
        <w:br/>
        <w:t>Montáž, opravy, revize a zkoušky tlakových zařízení a nádob na plyny</w:t>
      </w:r>
      <w:r>
        <w:rPr>
          <w:rStyle w:val="Light"/>
        </w:rPr>
        <w:br/>
        <w:t>Montáž, opravy, revize a zkoušky zdvihacích zařízení</w:t>
      </w:r>
      <w:r>
        <w:rPr>
          <w:rStyle w:val="Light"/>
        </w:rPr>
        <w:br/>
        <w:t>Výroba, obchod a služby neuvedené v přílohách 1 až 3 živnostenského zákona</w:t>
      </w:r>
      <w:r>
        <w:rPr>
          <w:rStyle w:val="Light"/>
        </w:rPr>
        <w:br/>
        <w:t>Silniční motorová doprava - nákladní vnitrostátní provozovaná vozidly o největší povolené hmotnosti do 3,5 tuny včetně, - nákladní vnitrostátní provozovaná vozidly o největší povolené hmotnosti nad 3,5 tuny, - nákladní mezinárodní provozovaná vozidly o největší povolené hmotnosti do 3,5 tuny včetně, - vnitrostátní příležitostná osobní, - mezinárodní příležitostná osobní</w:t>
      </w:r>
      <w:r>
        <w:rPr>
          <w:rStyle w:val="Light"/>
        </w:rPr>
        <w:br/>
        <w:t>obchod s plynem</w:t>
      </w:r>
      <w:r>
        <w:rPr>
          <w:rStyle w:val="Light"/>
        </w:rPr>
        <w:br/>
        <w:t>Montáž, opravy, revize a zkoušky elektrických zařízení</w:t>
      </w:r>
    </w:p>
    <w:p>
      <w:pPr/>
      <w:r>
        <w:rPr>
          <w:b/>
        </w:rPr>
        <w:t>Statutární orgán - představenstvo:</w:t>
      </w:r>
    </w:p>
    <w:p>
      <w:pPr/>
      <w:r>
        <w:rPr>
          <w:b/>
        </w:rPr>
        <w:t xml:space="preserve">    Předseda představenstva:</w:t>
      </w:r>
      <w:r>
        <w:rPr>
          <w:rStyle w:val="Light"/>
        </w:rPr>
        <w:br/>
        <w:t>Ing. PAVEL ELIS, dat. nar. 24. listopadu 1965</w:t>
      </w:r>
      <w:r>
        <w:rPr>
          <w:rStyle w:val="Light"/>
        </w:rPr>
        <w:br/>
        <w:t>Na Stárce 633/15, Košíře, 150 00  Praha 5</w:t>
      </w:r>
      <w:r>
        <w:rPr>
          <w:rStyle w:val="Light"/>
        </w:rPr>
        <w:br/>
        <w:t>Den vzniku funkce: 15. května 2019</w:t>
      </w:r>
      <w:r>
        <w:rPr>
          <w:rStyle w:val="Light"/>
        </w:rPr>
        <w:br/>
        <w:t>Den vzniku členství: 15. května 2019</w:t>
      </w:r>
    </w:p>
    <w:p>
      <w:pPr/>
      <w:r>
        <w:rPr>
          <w:b/>
        </w:rPr>
        <w:t xml:space="preserve">    Člen představenstva:</w:t>
      </w:r>
      <w:r>
        <w:rPr>
          <w:rStyle w:val="Light"/>
        </w:rPr>
        <w:br/>
        <w:t>MARKUS BAUMGÄRTNER, dat. nar. 16. dubna 1968</w:t>
      </w:r>
      <w:r>
        <w:rPr>
          <w:rStyle w:val="Light"/>
        </w:rPr>
        <w:br/>
        <w:t>76189  Karlsruhe, Kirschstrasse 31, Spolková republika Německo</w:t>
      </w:r>
      <w:r>
        <w:rPr>
          <w:rStyle w:val="Light"/>
        </w:rPr>
        <w:br/>
        <w:t>Den vzniku členství: 1. července 2018</w:t>
      </w:r>
    </w:p>
    <w:p>
      <w:pPr/>
      <w:r>
        <w:rPr>
          <w:b/>
        </w:rPr>
        <w:t xml:space="preserve">    Místopředseda představenstva:</w:t>
      </w:r>
      <w:r>
        <w:rPr>
          <w:rStyle w:val="Light"/>
        </w:rPr>
        <w:br/>
        <w:t>ALEXANDER MANFRED SLOBODA, dat. nar. 14. března 1963</w:t>
      </w:r>
      <w:r>
        <w:rPr>
          <w:rStyle w:val="Light"/>
        </w:rPr>
        <w:br/>
        <w:t>70188  Stuttgart, Ameisenbergstrasse 19, Spolková republika Německo</w:t>
      </w:r>
      <w:r>
        <w:rPr>
          <w:rStyle w:val="Light"/>
        </w:rPr>
        <w:br/>
        <w:t>Den vzniku funkce: 3. července 2020</w:t>
      </w:r>
      <w:r>
        <w:rPr>
          <w:rStyle w:val="Light"/>
        </w:rPr>
        <w:br/>
        <w:t>Den vzniku členství: 3. července 2020</w:t>
      </w:r>
    </w:p>
    <w:p>
      <w:pPr/>
      <w:r>
        <w:rPr>
          <w:b/>
        </w:rPr>
        <w:t xml:space="preserve">    člen představenstva:</w:t>
      </w:r>
      <w:r>
        <w:rPr>
          <w:rStyle w:val="Light"/>
        </w:rPr>
        <w:br/>
        <w:t>JUDr. RADIM KŘÍŽ, dat. nar. 13. května 1965</w:t>
      </w:r>
      <w:r>
        <w:rPr>
          <w:rStyle w:val="Light"/>
        </w:rPr>
        <w:br/>
        <w:t>K Vodici 1127/1, Uhříněves, 104 00  Praha 10</w:t>
      </w:r>
      <w:r>
        <w:rPr>
          <w:rStyle w:val="Light"/>
        </w:rPr>
        <w:br/>
        <w:t>Den vzniku členství: 21. června 2018</w:t>
      </w:r>
    </w:p>
    <w:p>
      <w:pPr/>
      <w:r>
        <w:rPr>
          <w:b/>
        </w:rPr>
        <w:t xml:space="preserve">    místopředseda představenstva:</w:t>
      </w:r>
      <w:r>
        <w:rPr>
          <w:rStyle w:val="Light"/>
        </w:rPr>
        <w:br/>
        <w:t>MAREK ŽENÍŠEK, dat. nar. 26. listopadu 1978</w:t>
      </w:r>
      <w:r>
        <w:rPr>
          <w:rStyle w:val="Light"/>
        </w:rPr>
        <w:br/>
        <w:t>17. listopadu 2560/6, Jižní Předměstí, 301 00  Plzeň</w:t>
      </w:r>
      <w:r>
        <w:rPr>
          <w:rStyle w:val="Light"/>
        </w:rPr>
        <w:br/>
        <w:t>Den vzniku funkce: 29. října 2019</w:t>
      </w:r>
      <w:r>
        <w:rPr>
          <w:rStyle w:val="Light"/>
        </w:rPr>
        <w:br/>
        <w:t>Den vzniku členství: 24. září 2019</w:t>
      </w:r>
    </w:p>
    <w:p>
      <w:pPr/>
      <w:r>
        <w:rPr>
          <w:b/>
        </w:rPr>
        <w:t xml:space="preserve">    Počet členů:</w:t>
      </w:r>
      <w:r>
        <w:rPr>
          <w:rStyle w:val="Light"/>
        </w:rPr>
        <w:br/>
        <w:t>5</w:t>
      </w:r>
    </w:p>
    <w:p>
      <w:pPr/>
      <w:r>
        <w:rPr>
          <w:b/>
        </w:rPr>
        <w:t xml:space="preserve">    Způsob jednání:</w:t>
      </w:r>
      <w:r>
        <w:rPr>
          <w:rStyle w:val="Light"/>
        </w:rPr>
        <w:br/>
        <w:t>Za společnost jednají a podepisují vůči třetím osobám, před soudy a jinými orgány buď společně všichni členové představenstva nebo společně předseda představenstva spolu s jedním místopředsedou představenstva nebo s jedním členem představenstva nebo společně dva místopředsedové představenstva, nestanoví-li právní předpis jinak.</w:t>
      </w:r>
    </w:p>
    <w:p>
      <w:pPr/>
      <w:r>
        <w:rPr>
          <w:b/>
        </w:rPr>
        <w:t>Dozorčí rada: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Dr. JÖRG REICHERT, dat. nar. 29. dubna 1976</w:t>
      </w:r>
      <w:r>
        <w:rPr>
          <w:rStyle w:val="Light"/>
        </w:rPr>
        <w:br/>
        <w:t>70806  Kornwestheim, Am Stadtgarten 8, Spolková republika Německo</w:t>
      </w:r>
      <w:r>
        <w:rPr>
          <w:rStyle w:val="Light"/>
        </w:rPr>
        <w:br/>
        <w:t>Den vzniku členství: 23. června 2016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FRANZ RETZER, dat. nar. 20. července 1972</w:t>
      </w:r>
      <w:r>
        <w:rPr>
          <w:rStyle w:val="Light"/>
        </w:rPr>
        <w:br/>
        <w:t>76131  Karlsruhe, Durmstrasse 26, Spolková republika Německo</w:t>
      </w:r>
      <w:r>
        <w:rPr>
          <w:rStyle w:val="Light"/>
        </w:rPr>
        <w:br/>
        <w:t>Den vzniku členství: 28. června 2018</w:t>
      </w:r>
    </w:p>
    <w:p>
      <w:pPr/>
      <w:r>
        <w:rPr>
          <w:b/>
        </w:rPr>
        <w:t xml:space="preserve">    předseda dozorčí rady:</w:t>
      </w:r>
      <w:r>
        <w:rPr>
          <w:rStyle w:val="Light"/>
        </w:rPr>
        <w:br/>
        <w:t>Mgr. JAN CHABR, dat. nar. 10. května 1988</w:t>
      </w:r>
      <w:r>
        <w:rPr>
          <w:rStyle w:val="Light"/>
        </w:rPr>
        <w:br/>
        <w:t>Junácká 1474/5, Břevnov, 169 00  Praha 6</w:t>
      </w:r>
      <w:r>
        <w:rPr>
          <w:rStyle w:val="Light"/>
        </w:rPr>
        <w:br/>
        <w:t>Den vzniku funkce: 23. září 2019</w:t>
      </w:r>
      <w:r>
        <w:rPr>
          <w:rStyle w:val="Light"/>
        </w:rPr>
        <w:br/>
        <w:t>Den vzniku členství: 21. června 2019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MICHAEL KOCH, dat. nar. 28. listopadu 1993</w:t>
      </w:r>
      <w:r>
        <w:rPr>
          <w:rStyle w:val="Light"/>
        </w:rPr>
        <w:br/>
        <w:t>Řehořova 967/9, Žižkov, 130 00  Praha 3</w:t>
      </w:r>
      <w:r>
        <w:rPr>
          <w:rStyle w:val="Light"/>
        </w:rPr>
        <w:br/>
        <w:t>Den vzniku členství: 21. června 2019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JUDr. MATEJ ŠANDOR, Ph.D., dat. nar. 26. srpna 1984</w:t>
      </w:r>
      <w:r>
        <w:rPr>
          <w:rStyle w:val="Light"/>
        </w:rPr>
        <w:br/>
        <w:t>U plynárny 1129/12, Michle, 140 00  Praha 4</w:t>
      </w:r>
      <w:r>
        <w:rPr>
          <w:rStyle w:val="Light"/>
        </w:rPr>
        <w:br/>
        <w:t>Den vzniku členství: 21. června 2019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Dr. STEFAN THEO WEBERS, dat. nar. 2. října 1969</w:t>
      </w:r>
      <w:r>
        <w:rPr>
          <w:rStyle w:val="Light"/>
        </w:rPr>
        <w:br/>
        <w:t>76532  Baden-Baden, Pariser Ring 28, Spolková republika Německo</w:t>
      </w:r>
      <w:r>
        <w:rPr>
          <w:rStyle w:val="Light"/>
        </w:rPr>
        <w:br/>
        <w:t>Den vzniku členství: 28. června 2019</w:t>
      </w:r>
    </w:p>
    <w:p>
      <w:pPr/>
      <w:r>
        <w:rPr>
          <w:b/>
        </w:rPr>
        <w:t xml:space="preserve">    místopředsedkyně dozorčí rady:</w:t>
      </w:r>
      <w:r>
        <w:rPr>
          <w:rStyle w:val="Light"/>
        </w:rPr>
        <w:br/>
        <w:t>COLETTE RÜCKERT-HENNEN, dat. nar. 14. ledna 1961</w:t>
      </w:r>
      <w:r>
        <w:rPr>
          <w:rStyle w:val="Light"/>
        </w:rPr>
        <w:br/>
        <w:t>53113  Bonn, Bismarckstr. 12, Spolková republika Německo</w:t>
      </w:r>
      <w:r>
        <w:rPr>
          <w:rStyle w:val="Light"/>
        </w:rPr>
        <w:br/>
        <w:t>Den vzniku funkce: 25. června 2020</w:t>
      </w:r>
      <w:r>
        <w:rPr>
          <w:rStyle w:val="Light"/>
        </w:rPr>
        <w:br/>
        <w:t>Den vzniku členství: 25. června 2020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Dipl.-Ing. FABIAN KARL WILHELM SPALTHOFF, MBA, dat. nar. 26. července 1971</w:t>
      </w:r>
      <w:r>
        <w:rPr>
          <w:rStyle w:val="Light"/>
        </w:rPr>
        <w:br/>
        <w:t>75236  Kämpfelbach, Baden-Württemberg, Steiner Strasse 3, Spolková republika Německo</w:t>
      </w:r>
      <w:r>
        <w:rPr>
          <w:rStyle w:val="Light"/>
        </w:rPr>
        <w:br/>
        <w:t>Den vzniku členství: 3. listopadu 2020</w:t>
      </w:r>
    </w:p>
    <w:p>
      <w:pPr/>
      <w:r>
        <w:rPr>
          <w:b/>
        </w:rPr>
        <w:t xml:space="preserve">    Počet členů:</w:t>
      </w:r>
      <w:r>
        <w:rPr>
          <w:rStyle w:val="Light"/>
        </w:rPr>
        <w:br/>
        <w:t>8</w:t>
      </w:r>
    </w:p>
    <w:p>
      <w:pPr/>
      <w:r>
        <w:rPr>
          <w:b/>
        </w:rPr>
        <w:t>Akcie:</w:t>
      </w:r>
      <w:r>
        <w:rPr>
          <w:rStyle w:val="Light"/>
        </w:rPr>
        <w:br/>
        <w:t>3 869 443 ks akcie na jméno v zaknihované podobě  ve jmenovité hodnotě 1 000,- Kč</w:t>
      </w:r>
    </w:p>
    <w:p>
      <w:pPr/>
      <w:r>
        <w:rPr>
          <w:b/>
        </w:rPr>
        <w:t>Základní kapitál:</w:t>
      </w:r>
      <w:r>
        <w:rPr>
          <w:rStyle w:val="Light"/>
        </w:rPr>
        <w:br/>
        <w:t>3 869 443 000,- Kč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0" w:before="0"/>
      <w:ind w:hanging="2016" w:left="2016"/>
    </w:pPr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Light">
    <w:name w:val="Light"/>
    <w:rPr>
      <w:rFonts w:ascii="Calibri Light" w:hAnsi="Calibri Light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